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43947" w14:textId="03F462E4" w:rsidR="00760714" w:rsidRPr="003524CC" w:rsidRDefault="00000000">
      <w:pPr>
        <w:pStyle w:val="u1"/>
        <w:rPr>
          <w:rFonts w:ascii="Times New Roman" w:hAnsi="Times New Roman" w:cs="Times New Roman"/>
          <w:color w:val="auto"/>
        </w:rPr>
      </w:pPr>
      <w:r w:rsidRPr="003524CC">
        <w:rPr>
          <w:rFonts w:ascii="Times New Roman" w:hAnsi="Times New Roman" w:cs="Times New Roman"/>
          <w:color w:val="auto"/>
        </w:rPr>
        <w:t xml:space="preserve">I. Quản lý mượn – </w:t>
      </w:r>
      <w:proofErr w:type="spellStart"/>
      <w:r w:rsidRPr="003524CC">
        <w:rPr>
          <w:rFonts w:ascii="Times New Roman" w:hAnsi="Times New Roman" w:cs="Times New Roman"/>
          <w:color w:val="auto"/>
        </w:rPr>
        <w:t>trả</w:t>
      </w:r>
      <w:proofErr w:type="spellEnd"/>
      <w:r w:rsidRPr="003524CC">
        <w:rPr>
          <w:rFonts w:ascii="Times New Roman" w:hAnsi="Times New Roman" w:cs="Times New Roman"/>
          <w:color w:val="auto"/>
        </w:rPr>
        <w:t xml:space="preserve"> – </w:t>
      </w:r>
      <w:proofErr w:type="spellStart"/>
      <w:r w:rsidRPr="003524CC">
        <w:rPr>
          <w:rFonts w:ascii="Times New Roman" w:hAnsi="Times New Roman" w:cs="Times New Roman"/>
          <w:color w:val="auto"/>
        </w:rPr>
        <w:t>đặt</w:t>
      </w:r>
      <w:proofErr w:type="spellEnd"/>
      <w:r w:rsidRPr="003524CC">
        <w:rPr>
          <w:rFonts w:ascii="Times New Roman" w:hAnsi="Times New Roman" w:cs="Times New Roman"/>
          <w:color w:val="auto"/>
        </w:rPr>
        <w:t xml:space="preserve"> </w:t>
      </w:r>
      <w:proofErr w:type="spellStart"/>
      <w:r w:rsidRPr="003524CC">
        <w:rPr>
          <w:rFonts w:ascii="Times New Roman" w:hAnsi="Times New Roman" w:cs="Times New Roman"/>
          <w:color w:val="auto"/>
        </w:rPr>
        <w:t>trước</w:t>
      </w:r>
      <w:proofErr w:type="spellEnd"/>
      <w:r w:rsidR="003524CC" w:rsidRPr="003524CC">
        <w:rPr>
          <w:rFonts w:ascii="Times New Roman" w:hAnsi="Times New Roman" w:cs="Times New Roman"/>
          <w:color w:val="auto"/>
        </w:rPr>
        <w:t xml:space="preserve"> </w:t>
      </w:r>
    </w:p>
    <w:p w14:paraId="1AE640F2" w14:textId="77777777" w:rsidR="00760714" w:rsidRPr="003524CC" w:rsidRDefault="00000000">
      <w:pPr>
        <w:pStyle w:val="u2"/>
        <w:rPr>
          <w:rFonts w:ascii="Times New Roman" w:hAnsi="Times New Roman" w:cs="Times New Roman"/>
          <w:color w:val="auto"/>
        </w:rPr>
      </w:pPr>
      <w:r w:rsidRPr="003524CC">
        <w:rPr>
          <w:rFonts w:ascii="Times New Roman" w:hAnsi="Times New Roman" w:cs="Times New Roman"/>
          <w:color w:val="auto"/>
        </w:rPr>
        <w:t>1) Mượn sách</w:t>
      </w:r>
    </w:p>
    <w:p w14:paraId="0E5649D3" w14:textId="77777777" w:rsidR="00760714" w:rsidRPr="003524CC" w:rsidRDefault="00000000">
      <w:pPr>
        <w:rPr>
          <w:rFonts w:cs="Times New Roman"/>
        </w:rPr>
      </w:pPr>
      <w:r w:rsidRPr="003524CC">
        <w:rPr>
          <w:rFonts w:cs="Times New Roman"/>
        </w:rPr>
        <w:t>Story: Với tư cách là Nhân viên/Thủ thư, tôi muốn tạo phiếu mượn cho độc giả (chọn/quét thẻ độc giả, thêm nhiều cuốn/lần) để ghi nhận ngày mượn – hạn trả và cập nhật trạng thái sách.</w:t>
      </w:r>
    </w:p>
    <w:p w14:paraId="1F5AE930" w14:textId="77777777" w:rsidR="00760714" w:rsidRPr="003524CC" w:rsidRDefault="00000000">
      <w:pPr>
        <w:rPr>
          <w:rFonts w:cs="Times New Roman"/>
        </w:rPr>
      </w:pPr>
      <w:r w:rsidRPr="003524CC">
        <w:rPr>
          <w:rFonts w:cs="Times New Roman"/>
        </w:rPr>
        <w:t>Phân tích:</w:t>
      </w:r>
    </w:p>
    <w:p w14:paraId="7DB09F7D" w14:textId="77777777" w:rsidR="00760714" w:rsidRPr="003524CC" w:rsidRDefault="00000000">
      <w:pPr>
        <w:pStyle w:val="Duudong"/>
        <w:rPr>
          <w:rFonts w:cs="Times New Roman"/>
        </w:rPr>
      </w:pPr>
      <w:r w:rsidRPr="003524CC">
        <w:rPr>
          <w:rFonts w:cs="Times New Roman"/>
        </w:rPr>
        <w:t>Loại người dùng: Nhân viên/Thủ thư.</w:t>
      </w:r>
    </w:p>
    <w:p w14:paraId="7BE3826E" w14:textId="77777777" w:rsidR="00760714" w:rsidRPr="003524CC" w:rsidRDefault="00000000">
      <w:pPr>
        <w:pStyle w:val="Duudong"/>
        <w:rPr>
          <w:rFonts w:cs="Times New Roman"/>
        </w:rPr>
      </w:pPr>
      <w:r w:rsidRPr="003524CC">
        <w:rPr>
          <w:rFonts w:cs="Times New Roman"/>
        </w:rPr>
        <w:t>Tính năng mong muốn: Tạo phiếu mượn nhiều cuốn/lần; hệ thống tự ghi ngày mượn – hạn trả; chặn mượn nếu vi phạm quy định.</w:t>
      </w:r>
    </w:p>
    <w:p w14:paraId="620FB842" w14:textId="77777777" w:rsidR="00760714" w:rsidRPr="003524CC" w:rsidRDefault="00000000">
      <w:pPr>
        <w:pStyle w:val="Duudong"/>
        <w:rPr>
          <w:rFonts w:cs="Times New Roman"/>
        </w:rPr>
      </w:pPr>
      <w:r w:rsidRPr="003524CC">
        <w:rPr>
          <w:rFonts w:cs="Times New Roman"/>
        </w:rPr>
        <w:t>Giá trị: Chuẩn hóa nghiệp vụ, kiểm soát kho kịp thời.</w:t>
      </w:r>
    </w:p>
    <w:p w14:paraId="101CB763" w14:textId="5552EE72" w:rsidR="00760714" w:rsidRPr="003524CC" w:rsidRDefault="00000000">
      <w:pPr>
        <w:rPr>
          <w:rFonts w:cs="Times New Roman"/>
        </w:rPr>
      </w:pPr>
      <w:proofErr w:type="spellStart"/>
      <w:r w:rsidRPr="003524CC">
        <w:rPr>
          <w:rFonts w:cs="Times New Roman"/>
        </w:rPr>
        <w:t>Tiêu</w:t>
      </w:r>
      <w:proofErr w:type="spellEnd"/>
      <w:r w:rsidRPr="003524CC">
        <w:rPr>
          <w:rFonts w:cs="Times New Roman"/>
        </w:rPr>
        <w:t xml:space="preserve"> </w:t>
      </w:r>
      <w:proofErr w:type="spellStart"/>
      <w:r w:rsidRPr="003524CC">
        <w:rPr>
          <w:rFonts w:cs="Times New Roman"/>
        </w:rPr>
        <w:t>chí</w:t>
      </w:r>
      <w:proofErr w:type="spellEnd"/>
      <w:r w:rsidRPr="003524CC">
        <w:rPr>
          <w:rFonts w:cs="Times New Roman"/>
        </w:rPr>
        <w:t xml:space="preserve"> </w:t>
      </w:r>
      <w:proofErr w:type="spellStart"/>
      <w:r w:rsidR="000D1A85">
        <w:rPr>
          <w:rFonts w:cs="Times New Roman"/>
        </w:rPr>
        <w:t>Chấp</w:t>
      </w:r>
      <w:proofErr w:type="spellEnd"/>
      <w:r w:rsidRPr="003524CC">
        <w:rPr>
          <w:rFonts w:cs="Times New Roman"/>
        </w:rPr>
        <w:t xml:space="preserve"> </w:t>
      </w:r>
      <w:proofErr w:type="spellStart"/>
      <w:r w:rsidRPr="003524CC">
        <w:rPr>
          <w:rFonts w:cs="Times New Roman"/>
        </w:rPr>
        <w:t>nhận</w:t>
      </w:r>
      <w:proofErr w:type="spellEnd"/>
      <w:r w:rsidRPr="003524CC">
        <w:rPr>
          <w:rFonts w:cs="Times New Roman"/>
        </w:rPr>
        <w:t>:</w:t>
      </w:r>
    </w:p>
    <w:p w14:paraId="38B40AA9" w14:textId="77777777" w:rsidR="00760714" w:rsidRPr="003524CC" w:rsidRDefault="00000000">
      <w:pPr>
        <w:pStyle w:val="Duudong"/>
        <w:rPr>
          <w:rFonts w:cs="Times New Roman"/>
        </w:rPr>
      </w:pPr>
      <w:r w:rsidRPr="003524CC">
        <w:rPr>
          <w:rFonts w:cs="Times New Roman"/>
        </w:rPr>
        <w:t>Khi chọn độc giả và thêm sách, hệ thống tự ghi nhận ngày mượn và tính hạn trả theo cấu hình (ví dụ 14 ngày).</w:t>
      </w:r>
    </w:p>
    <w:p w14:paraId="6E09C9FC" w14:textId="50A4C6F1" w:rsidR="00760714" w:rsidRPr="003524CC" w:rsidRDefault="00000000">
      <w:pPr>
        <w:pStyle w:val="Duudong"/>
        <w:rPr>
          <w:rFonts w:cs="Times New Roman"/>
        </w:rPr>
      </w:pPr>
      <w:r w:rsidRPr="003524CC">
        <w:rPr>
          <w:rFonts w:cs="Times New Roman"/>
        </w:rPr>
        <w:t xml:space="preserve">Giới hạn mượn </w:t>
      </w:r>
      <w:proofErr w:type="spellStart"/>
      <w:r w:rsidRPr="003524CC">
        <w:rPr>
          <w:rFonts w:cs="Times New Roman"/>
        </w:rPr>
        <w:t>tối</w:t>
      </w:r>
      <w:proofErr w:type="spellEnd"/>
      <w:r w:rsidRPr="003524CC">
        <w:rPr>
          <w:rFonts w:cs="Times New Roman"/>
        </w:rPr>
        <w:t xml:space="preserve"> </w:t>
      </w:r>
      <w:proofErr w:type="spellStart"/>
      <w:r w:rsidRPr="003524CC">
        <w:rPr>
          <w:rFonts w:cs="Times New Roman"/>
        </w:rPr>
        <w:t>đa</w:t>
      </w:r>
      <w:proofErr w:type="spellEnd"/>
      <w:r w:rsidRPr="003524CC">
        <w:rPr>
          <w:rFonts w:cs="Times New Roman"/>
        </w:rPr>
        <w:t xml:space="preserve"> 05 </w:t>
      </w:r>
      <w:proofErr w:type="spellStart"/>
      <w:r w:rsidRPr="003524CC">
        <w:rPr>
          <w:rFonts w:cs="Times New Roman"/>
        </w:rPr>
        <w:t>cuốn</w:t>
      </w:r>
      <w:proofErr w:type="spellEnd"/>
      <w:r w:rsidRPr="003524CC">
        <w:rPr>
          <w:rFonts w:cs="Times New Roman"/>
        </w:rPr>
        <w:t>/</w:t>
      </w:r>
      <w:proofErr w:type="spellStart"/>
      <w:r w:rsidRPr="003524CC">
        <w:rPr>
          <w:rFonts w:cs="Times New Roman"/>
        </w:rPr>
        <w:t>lần</w:t>
      </w:r>
      <w:proofErr w:type="spellEnd"/>
      <w:r w:rsidRPr="003524CC">
        <w:rPr>
          <w:rFonts w:cs="Times New Roman"/>
        </w:rPr>
        <w:t>. Nếu vượt, hệ thống không cho lưu và hiển thị lý do.</w:t>
      </w:r>
    </w:p>
    <w:p w14:paraId="0896CB86" w14:textId="77777777" w:rsidR="00760714" w:rsidRPr="003524CC" w:rsidRDefault="00000000">
      <w:pPr>
        <w:pStyle w:val="Duudong"/>
        <w:rPr>
          <w:rFonts w:cs="Times New Roman"/>
        </w:rPr>
      </w:pPr>
      <w:r w:rsidRPr="003524CC">
        <w:rPr>
          <w:rFonts w:cs="Times New Roman"/>
        </w:rPr>
        <w:t>Không cho mượn tài liệu chỉ đọc tại chỗ (tham khảo/báo–tạp chí/luận văn).</w:t>
      </w:r>
    </w:p>
    <w:p w14:paraId="1C0A9AA4" w14:textId="77777777" w:rsidR="00760714" w:rsidRPr="003524CC" w:rsidRDefault="00000000">
      <w:pPr>
        <w:pStyle w:val="Duudong"/>
        <w:rPr>
          <w:rFonts w:cs="Times New Roman"/>
        </w:rPr>
      </w:pPr>
      <w:r w:rsidRPr="003524CC">
        <w:rPr>
          <w:rFonts w:cs="Times New Roman"/>
        </w:rPr>
        <w:t>Sau khi tạo, trạng thái bản sách chuyển “Đang mượn”; phát sinh mã phiếu mượn duy nhất; có thể tra cứu theo độc giả.</w:t>
      </w:r>
    </w:p>
    <w:p w14:paraId="5DDB3994" w14:textId="77777777" w:rsidR="00760714" w:rsidRPr="003524CC" w:rsidRDefault="00000000">
      <w:pPr>
        <w:pStyle w:val="Duudong"/>
        <w:rPr>
          <w:rFonts w:cs="Times New Roman"/>
        </w:rPr>
      </w:pPr>
      <w:r w:rsidRPr="003524CC">
        <w:rPr>
          <w:rFonts w:cs="Times New Roman"/>
        </w:rPr>
        <w:t>Cho phép in/xuất PDF phiếu mượn ngay sau khi tạo.</w:t>
      </w:r>
    </w:p>
    <w:p w14:paraId="3E3CBEDA" w14:textId="77777777" w:rsidR="00760714" w:rsidRPr="003524CC" w:rsidRDefault="00000000">
      <w:pPr>
        <w:pStyle w:val="Duudong"/>
        <w:rPr>
          <w:rFonts w:cs="Times New Roman"/>
        </w:rPr>
      </w:pPr>
      <w:r w:rsidRPr="003524CC">
        <w:rPr>
          <w:rFonts w:cs="Times New Roman"/>
        </w:rPr>
        <w:t>Thao tác lưu thành công trong tối đa 5 giây.</w:t>
      </w:r>
    </w:p>
    <w:p w14:paraId="3B72941A" w14:textId="77777777" w:rsidR="00760714" w:rsidRPr="003524CC" w:rsidRDefault="00000000">
      <w:pPr>
        <w:pStyle w:val="u2"/>
        <w:rPr>
          <w:rFonts w:ascii="Times New Roman" w:hAnsi="Times New Roman" w:cs="Times New Roman"/>
          <w:color w:val="auto"/>
        </w:rPr>
      </w:pPr>
      <w:r w:rsidRPr="003524CC">
        <w:rPr>
          <w:rFonts w:ascii="Times New Roman" w:hAnsi="Times New Roman" w:cs="Times New Roman"/>
          <w:color w:val="auto"/>
        </w:rPr>
        <w:t>2) Trả sách</w:t>
      </w:r>
    </w:p>
    <w:p w14:paraId="35A87A4B" w14:textId="77777777" w:rsidR="00760714" w:rsidRPr="003524CC" w:rsidRDefault="00000000">
      <w:pPr>
        <w:rPr>
          <w:rFonts w:cs="Times New Roman"/>
        </w:rPr>
      </w:pPr>
      <w:r w:rsidRPr="003524CC">
        <w:rPr>
          <w:rFonts w:cs="Times New Roman"/>
        </w:rPr>
        <w:t>Story: Với tư cách là Nhân viên/Thủ thư, tôi muốn xử lý trả sách để đổi trạng thái sách về sẵn sàng, ghi ngày trả và (nếu có) phí trễ.</w:t>
      </w:r>
    </w:p>
    <w:p w14:paraId="1B6868B7" w14:textId="77777777" w:rsidR="00760714" w:rsidRPr="003524CC" w:rsidRDefault="00000000">
      <w:pPr>
        <w:rPr>
          <w:rFonts w:cs="Times New Roman"/>
        </w:rPr>
      </w:pPr>
      <w:r w:rsidRPr="003524CC">
        <w:rPr>
          <w:rFonts w:cs="Times New Roman"/>
        </w:rPr>
        <w:t>Phân tích:</w:t>
      </w:r>
    </w:p>
    <w:p w14:paraId="0F85E350" w14:textId="77777777" w:rsidR="00760714" w:rsidRPr="003524CC" w:rsidRDefault="00000000">
      <w:pPr>
        <w:pStyle w:val="Duudong"/>
        <w:rPr>
          <w:rFonts w:cs="Times New Roman"/>
        </w:rPr>
      </w:pPr>
      <w:r w:rsidRPr="003524CC">
        <w:rPr>
          <w:rFonts w:cs="Times New Roman"/>
        </w:rPr>
        <w:t>Loại người dùng: Nhân viên/Thủ thư.</w:t>
      </w:r>
    </w:p>
    <w:p w14:paraId="1E6E3BB2" w14:textId="77777777" w:rsidR="00760714" w:rsidRPr="003524CC" w:rsidRDefault="00000000">
      <w:pPr>
        <w:pStyle w:val="Duudong"/>
        <w:rPr>
          <w:rFonts w:cs="Times New Roman"/>
        </w:rPr>
      </w:pPr>
      <w:r w:rsidRPr="003524CC">
        <w:rPr>
          <w:rFonts w:cs="Times New Roman"/>
        </w:rPr>
        <w:t>Tính năng mong muốn: Xác nhận trả; tự tính phí quá hạn theo cấu hình; ghi nhận thanh toán.</w:t>
      </w:r>
    </w:p>
    <w:p w14:paraId="05F4E805" w14:textId="77777777" w:rsidR="00760714" w:rsidRPr="003524CC" w:rsidRDefault="00000000">
      <w:pPr>
        <w:pStyle w:val="Duudong"/>
        <w:rPr>
          <w:rFonts w:cs="Times New Roman"/>
        </w:rPr>
      </w:pPr>
      <w:r w:rsidRPr="003524CC">
        <w:rPr>
          <w:rFonts w:cs="Times New Roman"/>
        </w:rPr>
        <w:t>Giá trị: Minh bạch công nợ, quay vòng kho nhanh.</w:t>
      </w:r>
    </w:p>
    <w:p w14:paraId="1F75BED1" w14:textId="344B31DC" w:rsidR="00760714" w:rsidRPr="003524CC" w:rsidRDefault="00000000">
      <w:pPr>
        <w:rPr>
          <w:rFonts w:cs="Times New Roman"/>
        </w:rPr>
      </w:pPr>
      <w:proofErr w:type="spellStart"/>
      <w:r w:rsidRPr="003524CC">
        <w:rPr>
          <w:rFonts w:cs="Times New Roman"/>
        </w:rPr>
        <w:t>Tiêu</w:t>
      </w:r>
      <w:proofErr w:type="spellEnd"/>
      <w:r w:rsidRPr="003524CC">
        <w:rPr>
          <w:rFonts w:cs="Times New Roman"/>
        </w:rPr>
        <w:t xml:space="preserve"> </w:t>
      </w:r>
      <w:proofErr w:type="spellStart"/>
      <w:r w:rsidRPr="003524CC">
        <w:rPr>
          <w:rFonts w:cs="Times New Roman"/>
        </w:rPr>
        <w:t>chí</w:t>
      </w:r>
      <w:proofErr w:type="spellEnd"/>
      <w:r w:rsidRPr="003524CC">
        <w:rPr>
          <w:rFonts w:cs="Times New Roman"/>
        </w:rPr>
        <w:t xml:space="preserve"> </w:t>
      </w:r>
      <w:proofErr w:type="spellStart"/>
      <w:r w:rsidR="000D1A85">
        <w:rPr>
          <w:rFonts w:cs="Times New Roman"/>
        </w:rPr>
        <w:t>Chấp</w:t>
      </w:r>
      <w:proofErr w:type="spellEnd"/>
      <w:r w:rsidRPr="003524CC">
        <w:rPr>
          <w:rFonts w:cs="Times New Roman"/>
        </w:rPr>
        <w:t xml:space="preserve"> </w:t>
      </w:r>
      <w:proofErr w:type="spellStart"/>
      <w:r w:rsidRPr="003524CC">
        <w:rPr>
          <w:rFonts w:cs="Times New Roman"/>
        </w:rPr>
        <w:t>nhận</w:t>
      </w:r>
      <w:proofErr w:type="spellEnd"/>
      <w:r w:rsidRPr="003524CC">
        <w:rPr>
          <w:rFonts w:cs="Times New Roman"/>
        </w:rPr>
        <w:t>:</w:t>
      </w:r>
    </w:p>
    <w:p w14:paraId="032617D8" w14:textId="77777777" w:rsidR="00760714" w:rsidRPr="003524CC" w:rsidRDefault="00000000">
      <w:pPr>
        <w:pStyle w:val="Duudong"/>
        <w:rPr>
          <w:rFonts w:cs="Times New Roman"/>
        </w:rPr>
      </w:pPr>
      <w:r w:rsidRPr="003524CC">
        <w:rPr>
          <w:rFonts w:cs="Times New Roman"/>
        </w:rPr>
        <w:t>Khi quét/nhập mã cuốn, hệ thống tìm đúng phiếu mượn và cho thao tác trả; ghi ngày trả thực tế.</w:t>
      </w:r>
    </w:p>
    <w:p w14:paraId="676D6A9F" w14:textId="36DB4010" w:rsidR="00760714" w:rsidRPr="003524CC" w:rsidRDefault="00000000">
      <w:pPr>
        <w:pStyle w:val="Duudong"/>
        <w:rPr>
          <w:rFonts w:cs="Times New Roman"/>
        </w:rPr>
      </w:pPr>
      <w:r w:rsidRPr="003524CC">
        <w:rPr>
          <w:rFonts w:cs="Times New Roman"/>
        </w:rPr>
        <w:t xml:space="preserve">Nếu quá hạn, hệ thống tự tính phí theo số ngày trễ và mức </w:t>
      </w:r>
      <w:proofErr w:type="spellStart"/>
      <w:r w:rsidRPr="003524CC">
        <w:rPr>
          <w:rFonts w:cs="Times New Roman"/>
        </w:rPr>
        <w:t>phí</w:t>
      </w:r>
      <w:proofErr w:type="spellEnd"/>
      <w:r w:rsidRPr="003524CC">
        <w:rPr>
          <w:rFonts w:cs="Times New Roman"/>
        </w:rPr>
        <w:t xml:space="preserve"> </w:t>
      </w:r>
      <w:proofErr w:type="spellStart"/>
      <w:r w:rsidRPr="003524CC">
        <w:rPr>
          <w:rFonts w:cs="Times New Roman"/>
        </w:rPr>
        <w:t>cấu</w:t>
      </w:r>
      <w:proofErr w:type="spellEnd"/>
      <w:r w:rsidRPr="003524CC">
        <w:rPr>
          <w:rFonts w:cs="Times New Roman"/>
        </w:rPr>
        <w:t xml:space="preserve"> </w:t>
      </w:r>
      <w:proofErr w:type="spellStart"/>
      <w:r w:rsidRPr="003524CC">
        <w:rPr>
          <w:rFonts w:cs="Times New Roman"/>
        </w:rPr>
        <w:t>hình</w:t>
      </w:r>
      <w:proofErr w:type="spellEnd"/>
      <w:r w:rsidRPr="003524CC">
        <w:rPr>
          <w:rFonts w:cs="Times New Roman"/>
        </w:rPr>
        <w:t xml:space="preserve"> (5.000đ/</w:t>
      </w:r>
      <w:proofErr w:type="spellStart"/>
      <w:r w:rsidRPr="003524CC">
        <w:rPr>
          <w:rFonts w:cs="Times New Roman"/>
        </w:rPr>
        <w:t>ngày</w:t>
      </w:r>
      <w:proofErr w:type="spellEnd"/>
      <w:r w:rsidRPr="003524CC">
        <w:rPr>
          <w:rFonts w:cs="Times New Roman"/>
        </w:rPr>
        <w:t>/</w:t>
      </w:r>
      <w:proofErr w:type="spellStart"/>
      <w:r w:rsidRPr="003524CC">
        <w:rPr>
          <w:rFonts w:cs="Times New Roman"/>
        </w:rPr>
        <w:t>cuốn</w:t>
      </w:r>
      <w:proofErr w:type="spellEnd"/>
      <w:r w:rsidRPr="003524CC">
        <w:rPr>
          <w:rFonts w:cs="Times New Roman"/>
        </w:rPr>
        <w:t>).</w:t>
      </w:r>
    </w:p>
    <w:p w14:paraId="6BA03598" w14:textId="77777777" w:rsidR="00760714" w:rsidRPr="003524CC" w:rsidRDefault="00000000">
      <w:pPr>
        <w:pStyle w:val="Duudong"/>
        <w:rPr>
          <w:rFonts w:cs="Times New Roman"/>
        </w:rPr>
      </w:pPr>
      <w:r w:rsidRPr="003524CC">
        <w:rPr>
          <w:rFonts w:cs="Times New Roman"/>
        </w:rPr>
        <w:t>Sau khi trả, trạng thái cuốn đổi về “Sẵn sàng”; phiếu mượn đánh dấu “Hoàn tất”.</w:t>
      </w:r>
    </w:p>
    <w:p w14:paraId="7C350545" w14:textId="77777777" w:rsidR="00760714" w:rsidRPr="003524CC" w:rsidRDefault="00000000">
      <w:pPr>
        <w:pStyle w:val="Duudong"/>
        <w:rPr>
          <w:rFonts w:cs="Times New Roman"/>
        </w:rPr>
      </w:pPr>
      <w:r w:rsidRPr="003524CC">
        <w:rPr>
          <w:rFonts w:cs="Times New Roman"/>
        </w:rPr>
        <w:t>Cho phép in/xuất PDF phiếu trả; ghi nhật ký người xử lý và thời điểm.</w:t>
      </w:r>
    </w:p>
    <w:p w14:paraId="19182E6A" w14:textId="77777777" w:rsidR="00760714" w:rsidRPr="003524CC" w:rsidRDefault="00000000">
      <w:pPr>
        <w:pStyle w:val="Duudong"/>
        <w:rPr>
          <w:rFonts w:cs="Times New Roman"/>
        </w:rPr>
      </w:pPr>
      <w:r w:rsidRPr="003524CC">
        <w:rPr>
          <w:rFonts w:cs="Times New Roman"/>
        </w:rPr>
        <w:lastRenderedPageBreak/>
        <w:t>Báo lỗi rõ ràng nếu cuốn không thuộc phiếu mượn đang mở.</w:t>
      </w:r>
    </w:p>
    <w:p w14:paraId="4FB96635" w14:textId="77777777" w:rsidR="00760714" w:rsidRPr="003524CC" w:rsidRDefault="00000000">
      <w:pPr>
        <w:pStyle w:val="Duudong"/>
        <w:rPr>
          <w:rFonts w:cs="Times New Roman"/>
        </w:rPr>
      </w:pPr>
      <w:r w:rsidRPr="003524CC">
        <w:rPr>
          <w:rFonts w:cs="Times New Roman"/>
        </w:rPr>
        <w:t>Toàn bộ thao tác phản hồi tối đa 5 giây.</w:t>
      </w:r>
    </w:p>
    <w:p w14:paraId="1692E6F5" w14:textId="77777777" w:rsidR="00760714" w:rsidRPr="003524CC" w:rsidRDefault="00000000">
      <w:pPr>
        <w:pStyle w:val="u2"/>
        <w:rPr>
          <w:rFonts w:ascii="Times New Roman" w:hAnsi="Times New Roman" w:cs="Times New Roman"/>
          <w:color w:val="auto"/>
        </w:rPr>
      </w:pPr>
      <w:r w:rsidRPr="003524CC">
        <w:rPr>
          <w:rFonts w:ascii="Times New Roman" w:hAnsi="Times New Roman" w:cs="Times New Roman"/>
          <w:color w:val="auto"/>
        </w:rPr>
        <w:t>3) Ghi nhận phạt quá hạn, mất, hỏng</w:t>
      </w:r>
    </w:p>
    <w:p w14:paraId="1CB30778" w14:textId="77777777" w:rsidR="00760714" w:rsidRPr="003524CC" w:rsidRDefault="00000000">
      <w:pPr>
        <w:rPr>
          <w:rFonts w:cs="Times New Roman"/>
        </w:rPr>
      </w:pPr>
      <w:r w:rsidRPr="003524CC">
        <w:rPr>
          <w:rFonts w:cs="Times New Roman"/>
        </w:rPr>
        <w:t>Story: Với tư cách là Nhân viên/Thủ thư, tôi muốn ghi nhận và xử lý vi phạm (quá hạn, mất, hỏng) để tính phí/bồi thường theo quy định và quản lý danh sách bị phạt.</w:t>
      </w:r>
    </w:p>
    <w:p w14:paraId="1B323E7E" w14:textId="77777777" w:rsidR="00760714" w:rsidRPr="003524CC" w:rsidRDefault="00000000">
      <w:pPr>
        <w:rPr>
          <w:rFonts w:cs="Times New Roman"/>
        </w:rPr>
      </w:pPr>
      <w:r w:rsidRPr="003524CC">
        <w:rPr>
          <w:rFonts w:cs="Times New Roman"/>
        </w:rPr>
        <w:t>Phân tích:</w:t>
      </w:r>
    </w:p>
    <w:p w14:paraId="71942E94" w14:textId="77777777" w:rsidR="00760714" w:rsidRPr="003524CC" w:rsidRDefault="00000000">
      <w:pPr>
        <w:pStyle w:val="Duudong"/>
        <w:rPr>
          <w:rFonts w:cs="Times New Roman"/>
        </w:rPr>
      </w:pPr>
      <w:r w:rsidRPr="003524CC">
        <w:rPr>
          <w:rFonts w:cs="Times New Roman"/>
        </w:rPr>
        <w:t>Loại người dùng: Nhân viên/Thủ thư, Quản lý.</w:t>
      </w:r>
    </w:p>
    <w:p w14:paraId="5CCBD68E" w14:textId="77777777" w:rsidR="00760714" w:rsidRPr="003524CC" w:rsidRDefault="00000000">
      <w:pPr>
        <w:pStyle w:val="Duudong"/>
        <w:rPr>
          <w:rFonts w:cs="Times New Roman"/>
        </w:rPr>
      </w:pPr>
      <w:r w:rsidRPr="003524CC">
        <w:rPr>
          <w:rFonts w:cs="Times New Roman"/>
        </w:rPr>
        <w:t>Tính năng mong muốn: Tự tính phí quá hạn; lập biên bản mất/hỏng và bồi thường theo chính sách; quản lý danh sách độc giả bị phạt.</w:t>
      </w:r>
    </w:p>
    <w:p w14:paraId="12F2E9EB" w14:textId="77777777" w:rsidR="00760714" w:rsidRPr="003524CC" w:rsidRDefault="00000000">
      <w:pPr>
        <w:pStyle w:val="Duudong"/>
        <w:rPr>
          <w:rFonts w:cs="Times New Roman"/>
        </w:rPr>
      </w:pPr>
      <w:r w:rsidRPr="003524CC">
        <w:rPr>
          <w:rFonts w:cs="Times New Roman"/>
        </w:rPr>
        <w:t>Giá trị: Tuân thủ quy chế, giảm thất thoát.</w:t>
      </w:r>
    </w:p>
    <w:p w14:paraId="0C04982B" w14:textId="65BB76A9" w:rsidR="00760714" w:rsidRPr="003524CC" w:rsidRDefault="00000000">
      <w:pPr>
        <w:rPr>
          <w:rFonts w:cs="Times New Roman"/>
        </w:rPr>
      </w:pPr>
      <w:proofErr w:type="spellStart"/>
      <w:r w:rsidRPr="003524CC">
        <w:rPr>
          <w:rFonts w:cs="Times New Roman"/>
        </w:rPr>
        <w:t>Tiêu</w:t>
      </w:r>
      <w:proofErr w:type="spellEnd"/>
      <w:r w:rsidRPr="003524CC">
        <w:rPr>
          <w:rFonts w:cs="Times New Roman"/>
        </w:rPr>
        <w:t xml:space="preserve"> </w:t>
      </w:r>
      <w:proofErr w:type="spellStart"/>
      <w:r w:rsidRPr="003524CC">
        <w:rPr>
          <w:rFonts w:cs="Times New Roman"/>
        </w:rPr>
        <w:t>chí</w:t>
      </w:r>
      <w:proofErr w:type="spellEnd"/>
      <w:r w:rsidRPr="003524CC">
        <w:rPr>
          <w:rFonts w:cs="Times New Roman"/>
        </w:rPr>
        <w:t xml:space="preserve"> </w:t>
      </w:r>
      <w:proofErr w:type="spellStart"/>
      <w:r w:rsidR="000D1A85">
        <w:rPr>
          <w:rFonts w:cs="Times New Roman"/>
        </w:rPr>
        <w:t>Chấp</w:t>
      </w:r>
      <w:proofErr w:type="spellEnd"/>
      <w:r w:rsidRPr="003524CC">
        <w:rPr>
          <w:rFonts w:cs="Times New Roman"/>
        </w:rPr>
        <w:t xml:space="preserve"> </w:t>
      </w:r>
      <w:proofErr w:type="spellStart"/>
      <w:r w:rsidRPr="003524CC">
        <w:rPr>
          <w:rFonts w:cs="Times New Roman"/>
        </w:rPr>
        <w:t>nhận</w:t>
      </w:r>
      <w:proofErr w:type="spellEnd"/>
      <w:r w:rsidRPr="003524CC">
        <w:rPr>
          <w:rFonts w:cs="Times New Roman"/>
        </w:rPr>
        <w:t>:</w:t>
      </w:r>
    </w:p>
    <w:p w14:paraId="274E5B27" w14:textId="14357B89" w:rsidR="00760714" w:rsidRPr="003524CC" w:rsidRDefault="00000000">
      <w:pPr>
        <w:pStyle w:val="Duudong"/>
        <w:rPr>
          <w:rFonts w:cs="Times New Roman"/>
        </w:rPr>
      </w:pPr>
      <w:r w:rsidRPr="003524CC">
        <w:rPr>
          <w:rFonts w:cs="Times New Roman"/>
        </w:rPr>
        <w:t xml:space="preserve">Quá hạn: tự tính phí theo ngày trễ và mức phí </w:t>
      </w:r>
      <w:proofErr w:type="spellStart"/>
      <w:r w:rsidRPr="003524CC">
        <w:rPr>
          <w:rFonts w:cs="Times New Roman"/>
        </w:rPr>
        <w:t>cấu</w:t>
      </w:r>
      <w:proofErr w:type="spellEnd"/>
      <w:r w:rsidRPr="003524CC">
        <w:rPr>
          <w:rFonts w:cs="Times New Roman"/>
        </w:rPr>
        <w:t xml:space="preserve"> </w:t>
      </w:r>
      <w:proofErr w:type="spellStart"/>
      <w:r w:rsidRPr="003524CC">
        <w:rPr>
          <w:rFonts w:cs="Times New Roman"/>
        </w:rPr>
        <w:t>hình</w:t>
      </w:r>
      <w:proofErr w:type="spellEnd"/>
      <w:r w:rsidRPr="003524CC">
        <w:rPr>
          <w:rFonts w:cs="Times New Roman"/>
        </w:rPr>
        <w:t xml:space="preserve"> (5.000đ/</w:t>
      </w:r>
      <w:proofErr w:type="spellStart"/>
      <w:r w:rsidRPr="003524CC">
        <w:rPr>
          <w:rFonts w:cs="Times New Roman"/>
        </w:rPr>
        <w:t>ngày</w:t>
      </w:r>
      <w:proofErr w:type="spellEnd"/>
      <w:r w:rsidRPr="003524CC">
        <w:rPr>
          <w:rFonts w:cs="Times New Roman"/>
        </w:rPr>
        <w:t>/</w:t>
      </w:r>
      <w:proofErr w:type="spellStart"/>
      <w:r w:rsidRPr="003524CC">
        <w:rPr>
          <w:rFonts w:cs="Times New Roman"/>
        </w:rPr>
        <w:t>cuốn</w:t>
      </w:r>
      <w:proofErr w:type="spellEnd"/>
      <w:r w:rsidRPr="003524CC">
        <w:rPr>
          <w:rFonts w:cs="Times New Roman"/>
        </w:rPr>
        <w:t xml:space="preserve">) </w:t>
      </w:r>
      <w:proofErr w:type="spellStart"/>
      <w:r w:rsidRPr="003524CC">
        <w:rPr>
          <w:rFonts w:cs="Times New Roman"/>
        </w:rPr>
        <w:t>và</w:t>
      </w:r>
      <w:proofErr w:type="spellEnd"/>
      <w:r w:rsidRPr="003524CC">
        <w:rPr>
          <w:rFonts w:cs="Times New Roman"/>
        </w:rPr>
        <w:t xml:space="preserve"> </w:t>
      </w:r>
      <w:proofErr w:type="spellStart"/>
      <w:r w:rsidRPr="003524CC">
        <w:rPr>
          <w:rFonts w:cs="Times New Roman"/>
        </w:rPr>
        <w:t>ghi</w:t>
      </w:r>
      <w:proofErr w:type="spellEnd"/>
      <w:r w:rsidRPr="003524CC">
        <w:rPr>
          <w:rFonts w:cs="Times New Roman"/>
        </w:rPr>
        <w:t xml:space="preserve"> </w:t>
      </w:r>
      <w:proofErr w:type="spellStart"/>
      <w:r w:rsidRPr="003524CC">
        <w:rPr>
          <w:rFonts w:cs="Times New Roman"/>
        </w:rPr>
        <w:t>công</w:t>
      </w:r>
      <w:proofErr w:type="spellEnd"/>
      <w:r w:rsidRPr="003524CC">
        <w:rPr>
          <w:rFonts w:cs="Times New Roman"/>
        </w:rPr>
        <w:t xml:space="preserve"> nợ.</w:t>
      </w:r>
    </w:p>
    <w:p w14:paraId="040B9D1F" w14:textId="77777777" w:rsidR="00760714" w:rsidRPr="003524CC" w:rsidRDefault="00000000">
      <w:pPr>
        <w:pStyle w:val="Duudong"/>
        <w:rPr>
          <w:rFonts w:cs="Times New Roman"/>
        </w:rPr>
      </w:pPr>
      <w:r w:rsidRPr="003524CC">
        <w:rPr>
          <w:rFonts w:cs="Times New Roman"/>
        </w:rPr>
        <w:t>Mất/hỏng: yêu cầu đền sách cùng loại hoặc trả gấp đôi giá bìa theo chính sách; lưu biên bản PDF (mô tả sự cố, ảnh minh chứng).</w:t>
      </w:r>
    </w:p>
    <w:p w14:paraId="4C975958" w14:textId="77777777" w:rsidR="00760714" w:rsidRPr="003524CC" w:rsidRDefault="00000000">
      <w:pPr>
        <w:pStyle w:val="Duudong"/>
        <w:rPr>
          <w:rFonts w:cs="Times New Roman"/>
        </w:rPr>
      </w:pPr>
      <w:r w:rsidRPr="003524CC">
        <w:rPr>
          <w:rFonts w:cs="Times New Roman"/>
        </w:rPr>
        <w:t>Cập nhật danh sách độc giả bị phạt để phục vụ báo cáo định kỳ; hỗ trợ đánh dấu đã/đang/chưa thu.</w:t>
      </w:r>
    </w:p>
    <w:p w14:paraId="654B6FD1" w14:textId="77777777" w:rsidR="00760714" w:rsidRPr="003524CC" w:rsidRDefault="00000000">
      <w:pPr>
        <w:pStyle w:val="Duudong"/>
        <w:rPr>
          <w:rFonts w:cs="Times New Roman"/>
        </w:rPr>
      </w:pPr>
      <w:r w:rsidRPr="003524CC">
        <w:rPr>
          <w:rFonts w:cs="Times New Roman"/>
        </w:rPr>
        <w:t>Có thể áp dụng đình chỉ tạm thời nếu vi phạm nhiều lần (theo quyền và quy chế).</w:t>
      </w:r>
    </w:p>
    <w:p w14:paraId="1A0D7F84" w14:textId="77777777" w:rsidR="00760714" w:rsidRPr="003524CC" w:rsidRDefault="00000000">
      <w:pPr>
        <w:pStyle w:val="Duudong"/>
        <w:rPr>
          <w:rFonts w:cs="Times New Roman"/>
        </w:rPr>
      </w:pPr>
      <w:r w:rsidRPr="003524CC">
        <w:rPr>
          <w:rFonts w:cs="Times New Roman"/>
        </w:rPr>
        <w:t>Tất cả thao tác phản hồi tối đa 5 giây.</w:t>
      </w:r>
    </w:p>
    <w:p w14:paraId="12E1B596" w14:textId="77777777" w:rsidR="00760714" w:rsidRPr="003524CC" w:rsidRDefault="00000000">
      <w:pPr>
        <w:pStyle w:val="u2"/>
        <w:rPr>
          <w:rFonts w:ascii="Times New Roman" w:hAnsi="Times New Roman" w:cs="Times New Roman"/>
          <w:color w:val="auto"/>
        </w:rPr>
      </w:pPr>
      <w:r w:rsidRPr="003524CC">
        <w:rPr>
          <w:rFonts w:ascii="Times New Roman" w:hAnsi="Times New Roman" w:cs="Times New Roman"/>
          <w:color w:val="auto"/>
        </w:rPr>
        <w:t>4) Đặt trước sách</w:t>
      </w:r>
    </w:p>
    <w:p w14:paraId="77FFEBAB" w14:textId="77777777" w:rsidR="00760714" w:rsidRPr="003524CC" w:rsidRDefault="00000000">
      <w:pPr>
        <w:rPr>
          <w:rFonts w:cs="Times New Roman"/>
        </w:rPr>
      </w:pPr>
      <w:r w:rsidRPr="003524CC">
        <w:rPr>
          <w:rFonts w:cs="Times New Roman"/>
        </w:rPr>
        <w:t>Story: Với tư cách là Độc giả, tôi muốn đặt mượn sách trực tuyến (khi sách đang được mượn) để được thông báo nhận khi sách sẵn sàng.</w:t>
      </w:r>
    </w:p>
    <w:p w14:paraId="3000F775" w14:textId="77777777" w:rsidR="00760714" w:rsidRPr="003524CC" w:rsidRDefault="00000000">
      <w:pPr>
        <w:rPr>
          <w:rFonts w:cs="Times New Roman"/>
        </w:rPr>
      </w:pPr>
      <w:r w:rsidRPr="003524CC">
        <w:rPr>
          <w:rFonts w:cs="Times New Roman"/>
        </w:rPr>
        <w:t>Phân tích:</w:t>
      </w:r>
    </w:p>
    <w:p w14:paraId="3022128E" w14:textId="77777777" w:rsidR="00760714" w:rsidRPr="003524CC" w:rsidRDefault="00000000">
      <w:pPr>
        <w:pStyle w:val="Duudong"/>
        <w:rPr>
          <w:rFonts w:cs="Times New Roman"/>
        </w:rPr>
      </w:pPr>
      <w:r w:rsidRPr="003524CC">
        <w:rPr>
          <w:rFonts w:cs="Times New Roman"/>
        </w:rPr>
        <w:t>Loại người dùng: Độc giả.</w:t>
      </w:r>
    </w:p>
    <w:p w14:paraId="262E9D44" w14:textId="77777777" w:rsidR="00760714" w:rsidRPr="003524CC" w:rsidRDefault="00000000">
      <w:pPr>
        <w:pStyle w:val="Duudong"/>
        <w:rPr>
          <w:rFonts w:cs="Times New Roman"/>
        </w:rPr>
      </w:pPr>
      <w:r w:rsidRPr="003524CC">
        <w:rPr>
          <w:rFonts w:cs="Times New Roman"/>
        </w:rPr>
        <w:t>Tính năng mong muốn: Đặt trước theo hàng đợi FIFO; giữ chỗ khi sách có; thông báo Email/SMS/Website; thời hạn nhận theo cấu hình.</w:t>
      </w:r>
    </w:p>
    <w:p w14:paraId="6553FEB6" w14:textId="77777777" w:rsidR="00760714" w:rsidRPr="003524CC" w:rsidRDefault="00000000">
      <w:pPr>
        <w:pStyle w:val="Duudong"/>
        <w:rPr>
          <w:rFonts w:cs="Times New Roman"/>
        </w:rPr>
      </w:pPr>
      <w:r w:rsidRPr="003524CC">
        <w:rPr>
          <w:rFonts w:cs="Times New Roman"/>
        </w:rPr>
        <w:t>Giá trị: Tối ưu phục vụ, giảm chờ đợi.</w:t>
      </w:r>
    </w:p>
    <w:p w14:paraId="625F711E" w14:textId="76D54197" w:rsidR="00760714" w:rsidRPr="003524CC" w:rsidRDefault="00000000">
      <w:pPr>
        <w:rPr>
          <w:rFonts w:cs="Times New Roman"/>
        </w:rPr>
      </w:pPr>
      <w:proofErr w:type="spellStart"/>
      <w:r w:rsidRPr="003524CC">
        <w:rPr>
          <w:rFonts w:cs="Times New Roman"/>
        </w:rPr>
        <w:t>Tiêu</w:t>
      </w:r>
      <w:proofErr w:type="spellEnd"/>
      <w:r w:rsidRPr="003524CC">
        <w:rPr>
          <w:rFonts w:cs="Times New Roman"/>
        </w:rPr>
        <w:t xml:space="preserve"> </w:t>
      </w:r>
      <w:proofErr w:type="spellStart"/>
      <w:r w:rsidRPr="003524CC">
        <w:rPr>
          <w:rFonts w:cs="Times New Roman"/>
        </w:rPr>
        <w:t>chí</w:t>
      </w:r>
      <w:proofErr w:type="spellEnd"/>
      <w:r w:rsidRPr="003524CC">
        <w:rPr>
          <w:rFonts w:cs="Times New Roman"/>
        </w:rPr>
        <w:t xml:space="preserve"> </w:t>
      </w:r>
      <w:proofErr w:type="spellStart"/>
      <w:r w:rsidR="000D1A85">
        <w:rPr>
          <w:rFonts w:cs="Times New Roman"/>
        </w:rPr>
        <w:t>Chấp</w:t>
      </w:r>
      <w:proofErr w:type="spellEnd"/>
      <w:r w:rsidRPr="003524CC">
        <w:rPr>
          <w:rFonts w:cs="Times New Roman"/>
        </w:rPr>
        <w:t xml:space="preserve"> </w:t>
      </w:r>
      <w:proofErr w:type="spellStart"/>
      <w:r w:rsidRPr="003524CC">
        <w:rPr>
          <w:rFonts w:cs="Times New Roman"/>
        </w:rPr>
        <w:t>nhận</w:t>
      </w:r>
      <w:proofErr w:type="spellEnd"/>
      <w:r w:rsidRPr="003524CC">
        <w:rPr>
          <w:rFonts w:cs="Times New Roman"/>
        </w:rPr>
        <w:t>:</w:t>
      </w:r>
    </w:p>
    <w:p w14:paraId="02838669" w14:textId="77777777" w:rsidR="00760714" w:rsidRPr="003524CC" w:rsidRDefault="00000000">
      <w:pPr>
        <w:pStyle w:val="Duudong"/>
        <w:rPr>
          <w:rFonts w:cs="Times New Roman"/>
        </w:rPr>
      </w:pPr>
      <w:r w:rsidRPr="003524CC">
        <w:rPr>
          <w:rFonts w:cs="Times New Roman"/>
        </w:rPr>
        <w:t>Cho phép tạo yêu cầu đặt mượn từ trang chi tiết/danh sách sách khi trạng thái là “Đang mượn”.</w:t>
      </w:r>
    </w:p>
    <w:p w14:paraId="0AC81CF3" w14:textId="77777777" w:rsidR="00760714" w:rsidRPr="003524CC" w:rsidRDefault="00000000">
      <w:pPr>
        <w:pStyle w:val="Duudong"/>
        <w:rPr>
          <w:rFonts w:cs="Times New Roman"/>
        </w:rPr>
      </w:pPr>
      <w:r w:rsidRPr="003524CC">
        <w:rPr>
          <w:rFonts w:cs="Times New Roman"/>
        </w:rPr>
        <w:t>Khi sách được trả, hệ thống giữ chỗ cho người đứng đầu hàng đợi; gửi thông báo (Email/SMS/Website) và hiển thị hạn nhận (ví dụ 48–72 giờ).</w:t>
      </w:r>
    </w:p>
    <w:p w14:paraId="3A0B4F9A" w14:textId="77777777" w:rsidR="00760714" w:rsidRPr="003524CC" w:rsidRDefault="00000000">
      <w:pPr>
        <w:pStyle w:val="Duudong"/>
        <w:rPr>
          <w:rFonts w:cs="Times New Roman"/>
        </w:rPr>
      </w:pPr>
      <w:r w:rsidRPr="003524CC">
        <w:rPr>
          <w:rFonts w:cs="Times New Roman"/>
        </w:rPr>
        <w:t>Quá hạn nhận, hệ thống tự động hủy giữ chỗ và chuyển cho người kế tiếp; ghi nhật ký gửi/thông báo.</w:t>
      </w:r>
    </w:p>
    <w:p w14:paraId="5EF98FB1" w14:textId="77777777" w:rsidR="00760714" w:rsidRPr="003524CC" w:rsidRDefault="00000000">
      <w:pPr>
        <w:pStyle w:val="Duudong"/>
        <w:rPr>
          <w:rFonts w:cs="Times New Roman"/>
        </w:rPr>
      </w:pPr>
      <w:r w:rsidRPr="003524CC">
        <w:rPr>
          <w:rFonts w:cs="Times New Roman"/>
        </w:rPr>
        <w:lastRenderedPageBreak/>
        <w:t>Không cho đặt mượn đối với tài liệu chỉ đọc tại chỗ.</w:t>
      </w:r>
    </w:p>
    <w:p w14:paraId="270A522B" w14:textId="77777777" w:rsidR="00760714" w:rsidRPr="003524CC" w:rsidRDefault="00000000">
      <w:pPr>
        <w:pStyle w:val="Duudong"/>
        <w:rPr>
          <w:rFonts w:cs="Times New Roman"/>
        </w:rPr>
      </w:pPr>
      <w:r w:rsidRPr="003524CC">
        <w:rPr>
          <w:rFonts w:cs="Times New Roman"/>
        </w:rPr>
        <w:t>Thao tác phản hồi tối đa 5 giây.</w:t>
      </w:r>
    </w:p>
    <w:p w14:paraId="51FEFF6E" w14:textId="77777777" w:rsidR="00760714" w:rsidRPr="003524CC" w:rsidRDefault="00000000">
      <w:pPr>
        <w:pStyle w:val="u1"/>
        <w:rPr>
          <w:rFonts w:ascii="Times New Roman" w:hAnsi="Times New Roman" w:cs="Times New Roman"/>
          <w:color w:val="auto"/>
        </w:rPr>
      </w:pPr>
      <w:r w:rsidRPr="003524CC">
        <w:rPr>
          <w:rFonts w:ascii="Times New Roman" w:hAnsi="Times New Roman" w:cs="Times New Roman"/>
          <w:color w:val="auto"/>
        </w:rPr>
        <w:t>II. Thống kê &amp; báo cáo</w:t>
      </w:r>
    </w:p>
    <w:p w14:paraId="3E9A0790" w14:textId="597EEF5B" w:rsidR="00760714" w:rsidRPr="003524CC" w:rsidRDefault="003524CC" w:rsidP="003524CC">
      <w:pPr>
        <w:pStyle w:val="u2"/>
        <w:rPr>
          <w:rFonts w:ascii="Times New Roman" w:hAnsi="Times New Roman" w:cs="Times New Roman"/>
          <w:color w:val="auto"/>
        </w:rPr>
      </w:pPr>
      <w:r w:rsidRPr="003524CC">
        <w:rPr>
          <w:rFonts w:ascii="Times New Roman" w:hAnsi="Times New Roman" w:cs="Times New Roman"/>
          <w:color w:val="auto"/>
        </w:rPr>
        <w:t>1</w:t>
      </w:r>
      <w:r w:rsidR="00000000" w:rsidRPr="003524CC">
        <w:rPr>
          <w:rFonts w:ascii="Times New Roman" w:hAnsi="Times New Roman" w:cs="Times New Roman"/>
          <w:color w:val="auto"/>
        </w:rPr>
        <w:t xml:space="preserve">) Báo </w:t>
      </w:r>
      <w:proofErr w:type="spellStart"/>
      <w:r w:rsidR="00000000" w:rsidRPr="003524CC">
        <w:rPr>
          <w:rFonts w:ascii="Times New Roman" w:hAnsi="Times New Roman" w:cs="Times New Roman"/>
          <w:color w:val="auto"/>
        </w:rPr>
        <w:t>cáo</w:t>
      </w:r>
      <w:proofErr w:type="spellEnd"/>
      <w:r w:rsidR="00000000" w:rsidRPr="003524CC">
        <w:rPr>
          <w:rFonts w:ascii="Times New Roman" w:hAnsi="Times New Roman" w:cs="Times New Roman"/>
          <w:color w:val="auto"/>
        </w:rPr>
        <w:t xml:space="preserve"> </w:t>
      </w:r>
      <w:proofErr w:type="spellStart"/>
      <w:r w:rsidR="00000000" w:rsidRPr="003524CC">
        <w:rPr>
          <w:rFonts w:ascii="Times New Roman" w:hAnsi="Times New Roman" w:cs="Times New Roman"/>
          <w:color w:val="auto"/>
        </w:rPr>
        <w:t>số</w:t>
      </w:r>
      <w:proofErr w:type="spellEnd"/>
      <w:r w:rsidR="00000000" w:rsidRPr="003524CC">
        <w:rPr>
          <w:rFonts w:ascii="Times New Roman" w:hAnsi="Times New Roman" w:cs="Times New Roman"/>
          <w:color w:val="auto"/>
        </w:rPr>
        <w:t xml:space="preserve"> lượng sách theo thể loại</w:t>
      </w:r>
    </w:p>
    <w:p w14:paraId="3620E8AB" w14:textId="77777777" w:rsidR="00760714" w:rsidRPr="003524CC" w:rsidRDefault="00000000">
      <w:pPr>
        <w:rPr>
          <w:rFonts w:cs="Times New Roman"/>
        </w:rPr>
      </w:pPr>
      <w:r w:rsidRPr="003524CC">
        <w:rPr>
          <w:rFonts w:cs="Times New Roman"/>
        </w:rPr>
        <w:t xml:space="preserve">Story: </w:t>
      </w:r>
      <w:proofErr w:type="spellStart"/>
      <w:r w:rsidRPr="003524CC">
        <w:rPr>
          <w:rFonts w:cs="Times New Roman"/>
        </w:rPr>
        <w:t>Với</w:t>
      </w:r>
      <w:proofErr w:type="spellEnd"/>
      <w:r w:rsidRPr="003524CC">
        <w:rPr>
          <w:rFonts w:cs="Times New Roman"/>
        </w:rPr>
        <w:t xml:space="preserve"> </w:t>
      </w:r>
      <w:proofErr w:type="spellStart"/>
      <w:r w:rsidRPr="003524CC">
        <w:rPr>
          <w:rFonts w:cs="Times New Roman"/>
        </w:rPr>
        <w:t>tư</w:t>
      </w:r>
      <w:proofErr w:type="spellEnd"/>
      <w:r w:rsidRPr="003524CC">
        <w:rPr>
          <w:rFonts w:cs="Times New Roman"/>
        </w:rPr>
        <w:t xml:space="preserve"> </w:t>
      </w:r>
      <w:proofErr w:type="spellStart"/>
      <w:r w:rsidRPr="003524CC">
        <w:rPr>
          <w:rFonts w:cs="Times New Roman"/>
        </w:rPr>
        <w:t>cách</w:t>
      </w:r>
      <w:proofErr w:type="spellEnd"/>
      <w:r w:rsidRPr="003524CC">
        <w:rPr>
          <w:rFonts w:cs="Times New Roman"/>
        </w:rPr>
        <w:t xml:space="preserve"> là Quản lý thư viện, tôi muốn xem báo cáo số lượng sách theo thể loại (tồn hiện tại, nhập mới, thanh lý/giảm) để lập kế hoạch bổ sung.</w:t>
      </w:r>
    </w:p>
    <w:p w14:paraId="278ABB4B" w14:textId="77777777" w:rsidR="00760714" w:rsidRPr="003524CC" w:rsidRDefault="00000000">
      <w:pPr>
        <w:rPr>
          <w:rFonts w:cs="Times New Roman"/>
        </w:rPr>
      </w:pPr>
      <w:r w:rsidRPr="003524CC">
        <w:rPr>
          <w:rFonts w:cs="Times New Roman"/>
        </w:rPr>
        <w:t>Phân tích:</w:t>
      </w:r>
    </w:p>
    <w:p w14:paraId="103FF78D" w14:textId="77777777" w:rsidR="00760714" w:rsidRPr="003524CC" w:rsidRDefault="00000000">
      <w:pPr>
        <w:pStyle w:val="Duudong"/>
        <w:rPr>
          <w:rFonts w:cs="Times New Roman"/>
        </w:rPr>
      </w:pPr>
      <w:r w:rsidRPr="003524CC">
        <w:rPr>
          <w:rFonts w:cs="Times New Roman"/>
        </w:rPr>
        <w:t>Loại người dùng: Quản lý.</w:t>
      </w:r>
    </w:p>
    <w:p w14:paraId="0108A4C2" w14:textId="77777777" w:rsidR="00760714" w:rsidRPr="003524CC" w:rsidRDefault="00000000">
      <w:pPr>
        <w:pStyle w:val="Duudong"/>
        <w:rPr>
          <w:rFonts w:cs="Times New Roman"/>
        </w:rPr>
      </w:pPr>
      <w:r w:rsidRPr="003524CC">
        <w:rPr>
          <w:rFonts w:cs="Times New Roman"/>
        </w:rPr>
        <w:t>Tính năng mong muốn: Tổng hợp số lượng theo phân loại (thể loại/DDC/ngành) và theo kỳ báo cáo; xuất file.</w:t>
      </w:r>
    </w:p>
    <w:p w14:paraId="43A5535C" w14:textId="77777777" w:rsidR="00760714" w:rsidRPr="003524CC" w:rsidRDefault="00000000">
      <w:pPr>
        <w:pStyle w:val="Duudong"/>
        <w:rPr>
          <w:rFonts w:cs="Times New Roman"/>
        </w:rPr>
      </w:pPr>
      <w:r w:rsidRPr="003524CC">
        <w:rPr>
          <w:rFonts w:cs="Times New Roman"/>
        </w:rPr>
        <w:t>Giá trị: Quyết định mua sắm chính xác.</w:t>
      </w:r>
    </w:p>
    <w:p w14:paraId="387BC2B2" w14:textId="7CAD0A21" w:rsidR="00760714" w:rsidRPr="003524CC" w:rsidRDefault="00000000">
      <w:pPr>
        <w:rPr>
          <w:rFonts w:cs="Times New Roman"/>
        </w:rPr>
      </w:pPr>
      <w:proofErr w:type="spellStart"/>
      <w:r w:rsidRPr="003524CC">
        <w:rPr>
          <w:rFonts w:cs="Times New Roman"/>
        </w:rPr>
        <w:t>Tiêu</w:t>
      </w:r>
      <w:proofErr w:type="spellEnd"/>
      <w:r w:rsidRPr="003524CC">
        <w:rPr>
          <w:rFonts w:cs="Times New Roman"/>
        </w:rPr>
        <w:t xml:space="preserve"> </w:t>
      </w:r>
      <w:proofErr w:type="spellStart"/>
      <w:r w:rsidRPr="003524CC">
        <w:rPr>
          <w:rFonts w:cs="Times New Roman"/>
        </w:rPr>
        <w:t>chí</w:t>
      </w:r>
      <w:proofErr w:type="spellEnd"/>
      <w:r w:rsidRPr="003524CC">
        <w:rPr>
          <w:rFonts w:cs="Times New Roman"/>
        </w:rPr>
        <w:t xml:space="preserve"> </w:t>
      </w:r>
      <w:proofErr w:type="spellStart"/>
      <w:r w:rsidR="000D1A85">
        <w:rPr>
          <w:rFonts w:cs="Times New Roman"/>
        </w:rPr>
        <w:t>Chấp</w:t>
      </w:r>
      <w:proofErr w:type="spellEnd"/>
      <w:r w:rsidRPr="003524CC">
        <w:rPr>
          <w:rFonts w:cs="Times New Roman"/>
        </w:rPr>
        <w:t xml:space="preserve"> </w:t>
      </w:r>
      <w:proofErr w:type="spellStart"/>
      <w:r w:rsidRPr="003524CC">
        <w:rPr>
          <w:rFonts w:cs="Times New Roman"/>
        </w:rPr>
        <w:t>nhận</w:t>
      </w:r>
      <w:proofErr w:type="spellEnd"/>
      <w:r w:rsidRPr="003524CC">
        <w:rPr>
          <w:rFonts w:cs="Times New Roman"/>
        </w:rPr>
        <w:t>:</w:t>
      </w:r>
    </w:p>
    <w:p w14:paraId="7EE8F689" w14:textId="77777777" w:rsidR="00760714" w:rsidRPr="003524CC" w:rsidRDefault="00000000">
      <w:pPr>
        <w:pStyle w:val="Duudong"/>
        <w:rPr>
          <w:rFonts w:cs="Times New Roman"/>
        </w:rPr>
      </w:pPr>
      <w:r w:rsidRPr="003524CC">
        <w:rPr>
          <w:rFonts w:cs="Times New Roman"/>
        </w:rPr>
        <w:t>Khi chọn kỳ báo cáo và thể loại, hệ thống hiển thị tổng số bản hiện có, số nhập mới, số thanh lý/giảm của kỳ.</w:t>
      </w:r>
    </w:p>
    <w:p w14:paraId="4A46D7BC" w14:textId="77777777" w:rsidR="00760714" w:rsidRPr="003524CC" w:rsidRDefault="00000000">
      <w:pPr>
        <w:pStyle w:val="Duudong"/>
        <w:rPr>
          <w:rFonts w:cs="Times New Roman"/>
        </w:rPr>
      </w:pPr>
      <w:r w:rsidRPr="003524CC">
        <w:rPr>
          <w:rFonts w:cs="Times New Roman"/>
        </w:rPr>
        <w:t>Hỗ trợ lọc/sắp xếp và xuất Excel/PDF theo mẫu chuẩn của đơn vị.</w:t>
      </w:r>
    </w:p>
    <w:p w14:paraId="1ACF2BC7" w14:textId="77777777" w:rsidR="00760714" w:rsidRPr="003524CC" w:rsidRDefault="00000000">
      <w:pPr>
        <w:pStyle w:val="Duudong"/>
        <w:rPr>
          <w:rFonts w:cs="Times New Roman"/>
        </w:rPr>
      </w:pPr>
      <w:r w:rsidRPr="003524CC">
        <w:rPr>
          <w:rFonts w:cs="Times New Roman"/>
        </w:rPr>
        <w:t>Thời gian tạo báo cáo tối đa 5 giây (dữ liệu cỡ trung).</w:t>
      </w:r>
    </w:p>
    <w:p w14:paraId="18CF3B06" w14:textId="2E80FA29" w:rsidR="00760714" w:rsidRPr="003524CC" w:rsidRDefault="003524CC">
      <w:pPr>
        <w:pStyle w:val="u2"/>
        <w:rPr>
          <w:rFonts w:ascii="Times New Roman" w:hAnsi="Times New Roman" w:cs="Times New Roman"/>
          <w:color w:val="auto"/>
        </w:rPr>
      </w:pPr>
      <w:r w:rsidRPr="003524CC">
        <w:rPr>
          <w:rFonts w:ascii="Times New Roman" w:hAnsi="Times New Roman" w:cs="Times New Roman"/>
          <w:color w:val="auto"/>
        </w:rPr>
        <w:t>2</w:t>
      </w:r>
      <w:r w:rsidR="00000000" w:rsidRPr="003524CC">
        <w:rPr>
          <w:rFonts w:ascii="Times New Roman" w:hAnsi="Times New Roman" w:cs="Times New Roman"/>
          <w:color w:val="auto"/>
        </w:rPr>
        <w:t xml:space="preserve">) Báo </w:t>
      </w:r>
      <w:proofErr w:type="spellStart"/>
      <w:r w:rsidR="00000000" w:rsidRPr="003524CC">
        <w:rPr>
          <w:rFonts w:ascii="Times New Roman" w:hAnsi="Times New Roman" w:cs="Times New Roman"/>
          <w:color w:val="auto"/>
        </w:rPr>
        <w:t>cáo</w:t>
      </w:r>
      <w:proofErr w:type="spellEnd"/>
      <w:r w:rsidR="00000000" w:rsidRPr="003524CC">
        <w:rPr>
          <w:rFonts w:ascii="Times New Roman" w:hAnsi="Times New Roman" w:cs="Times New Roman"/>
          <w:color w:val="auto"/>
        </w:rPr>
        <w:t xml:space="preserve"> </w:t>
      </w:r>
      <w:proofErr w:type="spellStart"/>
      <w:r w:rsidR="00000000" w:rsidRPr="003524CC">
        <w:rPr>
          <w:rFonts w:ascii="Times New Roman" w:hAnsi="Times New Roman" w:cs="Times New Roman"/>
          <w:color w:val="auto"/>
        </w:rPr>
        <w:t>mượn</w:t>
      </w:r>
      <w:proofErr w:type="spellEnd"/>
      <w:r w:rsidR="00000000" w:rsidRPr="003524CC">
        <w:rPr>
          <w:rFonts w:ascii="Times New Roman" w:hAnsi="Times New Roman" w:cs="Times New Roman"/>
          <w:color w:val="auto"/>
        </w:rPr>
        <w:t xml:space="preserve"> – trả – quá hạn</w:t>
      </w:r>
    </w:p>
    <w:p w14:paraId="611824D4" w14:textId="77777777" w:rsidR="00760714" w:rsidRPr="003524CC" w:rsidRDefault="00000000">
      <w:pPr>
        <w:rPr>
          <w:rFonts w:cs="Times New Roman"/>
        </w:rPr>
      </w:pPr>
      <w:r w:rsidRPr="003524CC">
        <w:rPr>
          <w:rFonts w:cs="Times New Roman"/>
        </w:rPr>
        <w:t>Story: Với tư cách là Quản lý/Nhân viên, tôi muốn xem báo cáo mượn – trả – quá hạn để đánh giá vận hành và công nợ.</w:t>
      </w:r>
    </w:p>
    <w:p w14:paraId="7649B613" w14:textId="77777777" w:rsidR="00760714" w:rsidRPr="003524CC" w:rsidRDefault="00000000">
      <w:pPr>
        <w:rPr>
          <w:rFonts w:cs="Times New Roman"/>
        </w:rPr>
      </w:pPr>
      <w:r w:rsidRPr="003524CC">
        <w:rPr>
          <w:rFonts w:cs="Times New Roman"/>
        </w:rPr>
        <w:t>Phân tích:</w:t>
      </w:r>
    </w:p>
    <w:p w14:paraId="04DAE7AC" w14:textId="77777777" w:rsidR="00760714" w:rsidRPr="003524CC" w:rsidRDefault="00000000">
      <w:pPr>
        <w:pStyle w:val="Duudong"/>
        <w:rPr>
          <w:rFonts w:cs="Times New Roman"/>
        </w:rPr>
      </w:pPr>
      <w:r w:rsidRPr="003524CC">
        <w:rPr>
          <w:rFonts w:cs="Times New Roman"/>
        </w:rPr>
        <w:t>Loại người dùng: Quản lý, Nhân viên.</w:t>
      </w:r>
    </w:p>
    <w:p w14:paraId="5CF67332" w14:textId="77777777" w:rsidR="00760714" w:rsidRPr="003524CC" w:rsidRDefault="00000000">
      <w:pPr>
        <w:pStyle w:val="Duudong"/>
        <w:rPr>
          <w:rFonts w:cs="Times New Roman"/>
        </w:rPr>
      </w:pPr>
      <w:r w:rsidRPr="003524CC">
        <w:rPr>
          <w:rFonts w:cs="Times New Roman"/>
        </w:rPr>
        <w:t>Tính năng mong muốn: Thống kê mượn theo ngày/tháng/năm; Top/Least borrowed; danh sách quá hạn; xuất file.</w:t>
      </w:r>
    </w:p>
    <w:p w14:paraId="75AE2A77" w14:textId="77777777" w:rsidR="00760714" w:rsidRPr="003524CC" w:rsidRDefault="00000000">
      <w:pPr>
        <w:pStyle w:val="Duudong"/>
        <w:rPr>
          <w:rFonts w:cs="Times New Roman"/>
        </w:rPr>
      </w:pPr>
      <w:r w:rsidRPr="003524CC">
        <w:rPr>
          <w:rFonts w:cs="Times New Roman"/>
        </w:rPr>
        <w:t>Giá trị: Theo dõi xu hướng, kiểm soát rủi ro.</w:t>
      </w:r>
    </w:p>
    <w:p w14:paraId="35A00740" w14:textId="3381FC08" w:rsidR="00760714" w:rsidRPr="003524CC" w:rsidRDefault="00000000">
      <w:pPr>
        <w:rPr>
          <w:rFonts w:cs="Times New Roman"/>
        </w:rPr>
      </w:pPr>
      <w:proofErr w:type="spellStart"/>
      <w:r w:rsidRPr="003524CC">
        <w:rPr>
          <w:rFonts w:cs="Times New Roman"/>
        </w:rPr>
        <w:t>Tiêu</w:t>
      </w:r>
      <w:proofErr w:type="spellEnd"/>
      <w:r w:rsidRPr="003524CC">
        <w:rPr>
          <w:rFonts w:cs="Times New Roman"/>
        </w:rPr>
        <w:t xml:space="preserve"> </w:t>
      </w:r>
      <w:proofErr w:type="spellStart"/>
      <w:r w:rsidRPr="003524CC">
        <w:rPr>
          <w:rFonts w:cs="Times New Roman"/>
        </w:rPr>
        <w:t>chí</w:t>
      </w:r>
      <w:proofErr w:type="spellEnd"/>
      <w:r w:rsidRPr="003524CC">
        <w:rPr>
          <w:rFonts w:cs="Times New Roman"/>
        </w:rPr>
        <w:t xml:space="preserve"> </w:t>
      </w:r>
      <w:proofErr w:type="spellStart"/>
      <w:r w:rsidR="000D1A85">
        <w:rPr>
          <w:rFonts w:cs="Times New Roman"/>
        </w:rPr>
        <w:t>Chấp</w:t>
      </w:r>
      <w:proofErr w:type="spellEnd"/>
      <w:r w:rsidRPr="003524CC">
        <w:rPr>
          <w:rFonts w:cs="Times New Roman"/>
        </w:rPr>
        <w:t xml:space="preserve"> </w:t>
      </w:r>
      <w:proofErr w:type="spellStart"/>
      <w:r w:rsidRPr="003524CC">
        <w:rPr>
          <w:rFonts w:cs="Times New Roman"/>
        </w:rPr>
        <w:t>nhận</w:t>
      </w:r>
      <w:proofErr w:type="spellEnd"/>
      <w:r w:rsidRPr="003524CC">
        <w:rPr>
          <w:rFonts w:cs="Times New Roman"/>
        </w:rPr>
        <w:t>:</w:t>
      </w:r>
    </w:p>
    <w:p w14:paraId="5742EB01" w14:textId="77777777" w:rsidR="00760714" w:rsidRPr="003524CC" w:rsidRDefault="00000000">
      <w:pPr>
        <w:pStyle w:val="Duudong"/>
        <w:rPr>
          <w:rFonts w:cs="Times New Roman"/>
        </w:rPr>
      </w:pPr>
      <w:r w:rsidRPr="003524CC">
        <w:rPr>
          <w:rFonts w:cs="Times New Roman"/>
        </w:rPr>
        <w:t>Hiển thị số lượt mượn theo thời gian; Top sách mượn nhiều nhất/ít được mượn trong kỳ.</w:t>
      </w:r>
    </w:p>
    <w:p w14:paraId="3D3E6D84" w14:textId="77777777" w:rsidR="00760714" w:rsidRPr="003524CC" w:rsidRDefault="00000000">
      <w:pPr>
        <w:pStyle w:val="Duudong"/>
        <w:rPr>
          <w:rFonts w:cs="Times New Roman"/>
        </w:rPr>
      </w:pPr>
      <w:r w:rsidRPr="003524CC">
        <w:rPr>
          <w:rFonts w:cs="Times New Roman"/>
        </w:rPr>
        <w:t>Liệt kê độc giả quá hạn (độc giả, đầu sách, ngày mượn, hạn trả, số ngày trễ, phí ước tính) và trạng thái thu phí (đã/đang/chưa).</w:t>
      </w:r>
    </w:p>
    <w:p w14:paraId="1EFC26DD" w14:textId="77777777" w:rsidR="00760714" w:rsidRPr="003524CC" w:rsidRDefault="00000000">
      <w:pPr>
        <w:pStyle w:val="Duudong"/>
        <w:rPr>
          <w:rFonts w:cs="Times New Roman"/>
        </w:rPr>
      </w:pPr>
      <w:r w:rsidRPr="003524CC">
        <w:rPr>
          <w:rFonts w:cs="Times New Roman"/>
        </w:rPr>
        <w:t>Hỗ trợ lọc theo đơn vị/khoa, thể loại, nhóm độc giả; xuất Excel/PDF.</w:t>
      </w:r>
    </w:p>
    <w:p w14:paraId="4A6BB1D1" w14:textId="77777777" w:rsidR="00760714" w:rsidRPr="003524CC" w:rsidRDefault="00000000">
      <w:pPr>
        <w:pStyle w:val="Duudong"/>
        <w:rPr>
          <w:rFonts w:cs="Times New Roman"/>
        </w:rPr>
      </w:pPr>
      <w:r w:rsidRPr="003524CC">
        <w:rPr>
          <w:rFonts w:cs="Times New Roman"/>
        </w:rPr>
        <w:t>Thời gian tạo báo cáo tối đa 5 giây (dữ liệu cỡ trung).</w:t>
      </w:r>
    </w:p>
    <w:p w14:paraId="20918E59" w14:textId="006C3E15" w:rsidR="00760714" w:rsidRPr="003524CC" w:rsidRDefault="003524CC">
      <w:pPr>
        <w:pStyle w:val="u2"/>
        <w:rPr>
          <w:rFonts w:ascii="Times New Roman" w:hAnsi="Times New Roman" w:cs="Times New Roman"/>
          <w:color w:val="auto"/>
        </w:rPr>
      </w:pPr>
      <w:r w:rsidRPr="003524CC">
        <w:rPr>
          <w:rFonts w:ascii="Times New Roman" w:hAnsi="Times New Roman" w:cs="Times New Roman"/>
          <w:color w:val="auto"/>
        </w:rPr>
        <w:lastRenderedPageBreak/>
        <w:t>3</w:t>
      </w:r>
      <w:r w:rsidR="00000000" w:rsidRPr="003524CC">
        <w:rPr>
          <w:rFonts w:ascii="Times New Roman" w:hAnsi="Times New Roman" w:cs="Times New Roman"/>
          <w:color w:val="auto"/>
        </w:rPr>
        <w:t>) Báo cáo hoạt động độc giả</w:t>
      </w:r>
    </w:p>
    <w:p w14:paraId="0B0EA3A2" w14:textId="77777777" w:rsidR="00760714" w:rsidRPr="003524CC" w:rsidRDefault="00000000">
      <w:pPr>
        <w:rPr>
          <w:rFonts w:cs="Times New Roman"/>
        </w:rPr>
      </w:pPr>
      <w:r w:rsidRPr="003524CC">
        <w:rPr>
          <w:rFonts w:cs="Times New Roman"/>
        </w:rPr>
        <w:t>Story: Với tư cách là Quản lý, tôi muốn xem các chỉ số hoạt động độc giả (đăng ký mới, đang hoạt động, bị phạt) để đánh giá chất lượng phục vụ.</w:t>
      </w:r>
    </w:p>
    <w:p w14:paraId="4BA83346" w14:textId="77777777" w:rsidR="00760714" w:rsidRPr="003524CC" w:rsidRDefault="00000000">
      <w:pPr>
        <w:rPr>
          <w:rFonts w:cs="Times New Roman"/>
        </w:rPr>
      </w:pPr>
      <w:r w:rsidRPr="003524CC">
        <w:rPr>
          <w:rFonts w:cs="Times New Roman"/>
        </w:rPr>
        <w:t>Phân tích:</w:t>
      </w:r>
    </w:p>
    <w:p w14:paraId="0EC3F1D4" w14:textId="77777777" w:rsidR="00760714" w:rsidRPr="003524CC" w:rsidRDefault="00000000">
      <w:pPr>
        <w:pStyle w:val="Duudong"/>
        <w:rPr>
          <w:rFonts w:cs="Times New Roman"/>
        </w:rPr>
      </w:pPr>
      <w:r w:rsidRPr="003524CC">
        <w:rPr>
          <w:rFonts w:cs="Times New Roman"/>
        </w:rPr>
        <w:t>Loại người dùng: Quản lý.</w:t>
      </w:r>
    </w:p>
    <w:p w14:paraId="0E210CFD" w14:textId="77777777" w:rsidR="00760714" w:rsidRPr="003524CC" w:rsidRDefault="00000000">
      <w:pPr>
        <w:pStyle w:val="Duudong"/>
        <w:rPr>
          <w:rFonts w:cs="Times New Roman"/>
        </w:rPr>
      </w:pPr>
      <w:r w:rsidRPr="003524CC">
        <w:rPr>
          <w:rFonts w:cs="Times New Roman"/>
        </w:rPr>
        <w:t>Tính năng mong muốn: Chỉ số tổng hợp &amp; drill-down chi tiết theo kỳ và nhóm người dùng.</w:t>
      </w:r>
    </w:p>
    <w:p w14:paraId="24FBF784" w14:textId="77777777" w:rsidR="00760714" w:rsidRPr="003524CC" w:rsidRDefault="00000000">
      <w:pPr>
        <w:pStyle w:val="Duudong"/>
        <w:rPr>
          <w:rFonts w:cs="Times New Roman"/>
        </w:rPr>
      </w:pPr>
      <w:r w:rsidRPr="003524CC">
        <w:rPr>
          <w:rFonts w:cs="Times New Roman"/>
        </w:rPr>
        <w:t>Giá trị: Điều chỉnh chính sách phục vụ &amp; truyền thông.</w:t>
      </w:r>
    </w:p>
    <w:p w14:paraId="71533FDE" w14:textId="724EBBBC" w:rsidR="00760714" w:rsidRPr="003524CC" w:rsidRDefault="00000000">
      <w:pPr>
        <w:rPr>
          <w:rFonts w:cs="Times New Roman"/>
        </w:rPr>
      </w:pPr>
      <w:proofErr w:type="spellStart"/>
      <w:r w:rsidRPr="003524CC">
        <w:rPr>
          <w:rFonts w:cs="Times New Roman"/>
        </w:rPr>
        <w:t>Tiêu</w:t>
      </w:r>
      <w:proofErr w:type="spellEnd"/>
      <w:r w:rsidRPr="003524CC">
        <w:rPr>
          <w:rFonts w:cs="Times New Roman"/>
        </w:rPr>
        <w:t xml:space="preserve"> </w:t>
      </w:r>
      <w:proofErr w:type="spellStart"/>
      <w:r w:rsidRPr="003524CC">
        <w:rPr>
          <w:rFonts w:cs="Times New Roman"/>
        </w:rPr>
        <w:t>chí</w:t>
      </w:r>
      <w:proofErr w:type="spellEnd"/>
      <w:r w:rsidRPr="003524CC">
        <w:rPr>
          <w:rFonts w:cs="Times New Roman"/>
        </w:rPr>
        <w:t xml:space="preserve"> </w:t>
      </w:r>
      <w:proofErr w:type="spellStart"/>
      <w:r w:rsidR="000D1A85">
        <w:rPr>
          <w:rFonts w:cs="Times New Roman"/>
        </w:rPr>
        <w:t>Chấp</w:t>
      </w:r>
      <w:proofErr w:type="spellEnd"/>
      <w:r w:rsidRPr="003524CC">
        <w:rPr>
          <w:rFonts w:cs="Times New Roman"/>
        </w:rPr>
        <w:t xml:space="preserve"> </w:t>
      </w:r>
      <w:proofErr w:type="spellStart"/>
      <w:r w:rsidRPr="003524CC">
        <w:rPr>
          <w:rFonts w:cs="Times New Roman"/>
        </w:rPr>
        <w:t>nhận</w:t>
      </w:r>
      <w:proofErr w:type="spellEnd"/>
      <w:r w:rsidRPr="003524CC">
        <w:rPr>
          <w:rFonts w:cs="Times New Roman"/>
        </w:rPr>
        <w:t>:</w:t>
      </w:r>
    </w:p>
    <w:p w14:paraId="21C61B57" w14:textId="77777777" w:rsidR="00760714" w:rsidRPr="003524CC" w:rsidRDefault="00000000">
      <w:pPr>
        <w:pStyle w:val="Duudong"/>
        <w:rPr>
          <w:rFonts w:cs="Times New Roman"/>
        </w:rPr>
      </w:pPr>
      <w:r w:rsidRPr="003524CC">
        <w:rPr>
          <w:rFonts w:cs="Times New Roman"/>
        </w:rPr>
        <w:t>Thống kê độc giả đăng ký mới, độc giả đang hoạt động (có phát sinh mượn trong kỳ), độc giả bị phạt (số lượt/số tiền).</w:t>
      </w:r>
    </w:p>
    <w:p w14:paraId="48139D77" w14:textId="77777777" w:rsidR="00760714" w:rsidRPr="003524CC" w:rsidRDefault="00000000">
      <w:pPr>
        <w:pStyle w:val="Duudong"/>
        <w:rPr>
          <w:rFonts w:cs="Times New Roman"/>
        </w:rPr>
      </w:pPr>
      <w:r w:rsidRPr="003524CC">
        <w:rPr>
          <w:rFonts w:cs="Times New Roman"/>
        </w:rPr>
        <w:t>Cho phép drill-down ra danh sách chi tiết theo từng chỉ số; lọc theo đơn vị/khoa.</w:t>
      </w:r>
    </w:p>
    <w:p w14:paraId="338CB54C" w14:textId="77777777" w:rsidR="00760714" w:rsidRPr="003524CC" w:rsidRDefault="00000000">
      <w:pPr>
        <w:pStyle w:val="Duudong"/>
        <w:rPr>
          <w:rFonts w:cs="Times New Roman"/>
        </w:rPr>
      </w:pPr>
      <w:r w:rsidRPr="003524CC">
        <w:rPr>
          <w:rFonts w:cs="Times New Roman"/>
        </w:rPr>
        <w:t>Xuất PDF/Excel; thời gian tạo tối đa 5 giây.</w:t>
      </w:r>
    </w:p>
    <w:p w14:paraId="381400FF" w14:textId="4A80A3D8" w:rsidR="00760714" w:rsidRPr="003524CC" w:rsidRDefault="003524CC">
      <w:pPr>
        <w:pStyle w:val="u2"/>
        <w:rPr>
          <w:rFonts w:ascii="Times New Roman" w:hAnsi="Times New Roman" w:cs="Times New Roman"/>
          <w:color w:val="auto"/>
        </w:rPr>
      </w:pPr>
      <w:r w:rsidRPr="003524CC">
        <w:rPr>
          <w:rFonts w:ascii="Times New Roman" w:hAnsi="Times New Roman" w:cs="Times New Roman"/>
          <w:color w:val="auto"/>
        </w:rPr>
        <w:t>4</w:t>
      </w:r>
      <w:r w:rsidR="00000000" w:rsidRPr="003524CC">
        <w:rPr>
          <w:rFonts w:ascii="Times New Roman" w:hAnsi="Times New Roman" w:cs="Times New Roman"/>
          <w:color w:val="auto"/>
        </w:rPr>
        <w:t>) Báo cáo tổng hợp cho quản lý (tháng/quý/năm)</w:t>
      </w:r>
    </w:p>
    <w:p w14:paraId="72770F0D" w14:textId="77777777" w:rsidR="00760714" w:rsidRPr="003524CC" w:rsidRDefault="00000000">
      <w:pPr>
        <w:rPr>
          <w:rFonts w:cs="Times New Roman"/>
        </w:rPr>
      </w:pPr>
      <w:r w:rsidRPr="003524CC">
        <w:rPr>
          <w:rFonts w:cs="Times New Roman"/>
        </w:rPr>
        <w:t>Story: Với tư cách là Quản lý, tôi muốn lập báo cáo tổng hợp định kỳ (tháng/quý/năm) gồm nhập mới, mượn – trả, mất/hỏng, danh sách độc giả bị phạt để gửi Ban giám hiệu/cơ quan quản lý.</w:t>
      </w:r>
    </w:p>
    <w:p w14:paraId="5C894C73" w14:textId="77777777" w:rsidR="00760714" w:rsidRPr="003524CC" w:rsidRDefault="00000000">
      <w:pPr>
        <w:rPr>
          <w:rFonts w:cs="Times New Roman"/>
        </w:rPr>
      </w:pPr>
      <w:r w:rsidRPr="003524CC">
        <w:rPr>
          <w:rFonts w:cs="Times New Roman"/>
        </w:rPr>
        <w:t>Phân tích:</w:t>
      </w:r>
    </w:p>
    <w:p w14:paraId="1A46B2D1" w14:textId="77777777" w:rsidR="00760714" w:rsidRPr="003524CC" w:rsidRDefault="00000000">
      <w:pPr>
        <w:pStyle w:val="Duudong"/>
        <w:rPr>
          <w:rFonts w:cs="Times New Roman"/>
        </w:rPr>
      </w:pPr>
      <w:r w:rsidRPr="003524CC">
        <w:rPr>
          <w:rFonts w:cs="Times New Roman"/>
        </w:rPr>
        <w:t>Loại người dùng: Quản lý.</w:t>
      </w:r>
    </w:p>
    <w:p w14:paraId="2546CA01" w14:textId="77777777" w:rsidR="00760714" w:rsidRPr="003524CC" w:rsidRDefault="00000000">
      <w:pPr>
        <w:pStyle w:val="Duudong"/>
        <w:rPr>
          <w:rFonts w:cs="Times New Roman"/>
        </w:rPr>
      </w:pPr>
      <w:r w:rsidRPr="003524CC">
        <w:rPr>
          <w:rFonts w:cs="Times New Roman"/>
        </w:rPr>
        <w:t>Tính năng mong muốn: Gói báo cáo theo mẫu chuẩn của đơn vị; thiết lập lịch gửi email tự động (tùy chọn).</w:t>
      </w:r>
    </w:p>
    <w:p w14:paraId="27C0462E" w14:textId="77777777" w:rsidR="00760714" w:rsidRPr="003524CC" w:rsidRDefault="00000000">
      <w:pPr>
        <w:pStyle w:val="Duudong"/>
        <w:rPr>
          <w:rFonts w:cs="Times New Roman"/>
        </w:rPr>
      </w:pPr>
      <w:r w:rsidRPr="003524CC">
        <w:rPr>
          <w:rFonts w:cs="Times New Roman"/>
        </w:rPr>
        <w:t>Giá trị: Tuân thủ chế độ báo cáo, ra quyết định cấp vĩ mô.</w:t>
      </w:r>
    </w:p>
    <w:p w14:paraId="165126EF" w14:textId="2364BD68" w:rsidR="00760714" w:rsidRPr="003524CC" w:rsidRDefault="00000000">
      <w:pPr>
        <w:rPr>
          <w:rFonts w:cs="Times New Roman"/>
        </w:rPr>
      </w:pPr>
      <w:proofErr w:type="spellStart"/>
      <w:r w:rsidRPr="003524CC">
        <w:rPr>
          <w:rFonts w:cs="Times New Roman"/>
        </w:rPr>
        <w:t>Tiêu</w:t>
      </w:r>
      <w:proofErr w:type="spellEnd"/>
      <w:r w:rsidRPr="003524CC">
        <w:rPr>
          <w:rFonts w:cs="Times New Roman"/>
        </w:rPr>
        <w:t xml:space="preserve"> </w:t>
      </w:r>
      <w:proofErr w:type="spellStart"/>
      <w:r w:rsidRPr="003524CC">
        <w:rPr>
          <w:rFonts w:cs="Times New Roman"/>
        </w:rPr>
        <w:t>chí</w:t>
      </w:r>
      <w:proofErr w:type="spellEnd"/>
      <w:r w:rsidRPr="003524CC">
        <w:rPr>
          <w:rFonts w:cs="Times New Roman"/>
        </w:rPr>
        <w:t xml:space="preserve"> </w:t>
      </w:r>
      <w:proofErr w:type="spellStart"/>
      <w:r w:rsidR="000D1A85">
        <w:rPr>
          <w:rFonts w:cs="Times New Roman"/>
        </w:rPr>
        <w:t>Chấp</w:t>
      </w:r>
      <w:proofErr w:type="spellEnd"/>
      <w:r w:rsidRPr="003524CC">
        <w:rPr>
          <w:rFonts w:cs="Times New Roman"/>
        </w:rPr>
        <w:t xml:space="preserve"> </w:t>
      </w:r>
      <w:proofErr w:type="spellStart"/>
      <w:r w:rsidRPr="003524CC">
        <w:rPr>
          <w:rFonts w:cs="Times New Roman"/>
        </w:rPr>
        <w:t>nhận</w:t>
      </w:r>
      <w:proofErr w:type="spellEnd"/>
      <w:r w:rsidRPr="003524CC">
        <w:rPr>
          <w:rFonts w:cs="Times New Roman"/>
        </w:rPr>
        <w:t>:</w:t>
      </w:r>
    </w:p>
    <w:p w14:paraId="424F5898" w14:textId="77777777" w:rsidR="00760714" w:rsidRPr="003524CC" w:rsidRDefault="00000000">
      <w:pPr>
        <w:pStyle w:val="Duudong"/>
        <w:rPr>
          <w:rFonts w:cs="Times New Roman"/>
        </w:rPr>
      </w:pPr>
      <w:r w:rsidRPr="003524CC">
        <w:rPr>
          <w:rFonts w:cs="Times New Roman"/>
        </w:rPr>
        <w:t>Nội dung bắt buộc: số lượng sách nhập mới; tổng hợp mượn – trả; mất/hư hỏng; danh sách độc giả bị phạt; có phiên bản báo cáo quý/năm.</w:t>
      </w:r>
    </w:p>
    <w:p w14:paraId="79069AC7" w14:textId="77777777" w:rsidR="00760714" w:rsidRPr="003524CC" w:rsidRDefault="00000000">
      <w:pPr>
        <w:pStyle w:val="Duudong"/>
        <w:rPr>
          <w:rFonts w:cs="Times New Roman"/>
        </w:rPr>
      </w:pPr>
      <w:r w:rsidRPr="003524CC">
        <w:rPr>
          <w:rFonts w:cs="Times New Roman"/>
        </w:rPr>
        <w:t>Kết xuất PDF/Excel đúng mẫu định dạng (logo, tiêu đề, font); ghi nhật ký tạo &amp; gửi (nếu có lịch gửi email).</w:t>
      </w:r>
    </w:p>
    <w:p w14:paraId="021D056E" w14:textId="3A44307E" w:rsidR="00760714" w:rsidRPr="003524CC" w:rsidRDefault="00000000" w:rsidP="003524CC">
      <w:pPr>
        <w:pStyle w:val="Duudong"/>
        <w:rPr>
          <w:rFonts w:cs="Times New Roman"/>
        </w:rPr>
      </w:pPr>
      <w:r w:rsidRPr="003524CC">
        <w:rPr>
          <w:rFonts w:cs="Times New Roman"/>
        </w:rPr>
        <w:t>Thời gian tổng hợp tối đa 5 giây cho dữ liệu cỡ trung (tác vụ lớn có thể chạy nền và thông báo khi hoàn tất).</w:t>
      </w:r>
    </w:p>
    <w:sectPr w:rsidR="00760714" w:rsidRPr="003524CC" w:rsidSect="00352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E9EAE" w14:textId="77777777" w:rsidR="008A694F" w:rsidRDefault="008A694F" w:rsidP="003524CC">
      <w:pPr>
        <w:spacing w:after="0" w:line="240" w:lineRule="auto"/>
      </w:pPr>
      <w:r>
        <w:separator/>
      </w:r>
    </w:p>
  </w:endnote>
  <w:endnote w:type="continuationSeparator" w:id="0">
    <w:p w14:paraId="72F9CB52" w14:textId="77777777" w:rsidR="008A694F" w:rsidRDefault="008A694F" w:rsidP="0035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40835" w14:textId="77777777" w:rsidR="008A694F" w:rsidRDefault="008A694F" w:rsidP="003524CC">
      <w:pPr>
        <w:spacing w:after="0" w:line="240" w:lineRule="auto"/>
      </w:pPr>
      <w:r>
        <w:separator/>
      </w:r>
    </w:p>
  </w:footnote>
  <w:footnote w:type="continuationSeparator" w:id="0">
    <w:p w14:paraId="1D300380" w14:textId="77777777" w:rsidR="008A694F" w:rsidRDefault="008A694F" w:rsidP="00352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abstractNum w:abstractNumId="9" w15:restartNumberingAfterBreak="0">
    <w:nsid w:val="516F60BB"/>
    <w:multiLevelType w:val="hybridMultilevel"/>
    <w:tmpl w:val="3D00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923172">
    <w:abstractNumId w:val="8"/>
  </w:num>
  <w:num w:numId="2" w16cid:durableId="829515661">
    <w:abstractNumId w:val="6"/>
  </w:num>
  <w:num w:numId="3" w16cid:durableId="620306263">
    <w:abstractNumId w:val="5"/>
  </w:num>
  <w:num w:numId="4" w16cid:durableId="651300467">
    <w:abstractNumId w:val="4"/>
  </w:num>
  <w:num w:numId="5" w16cid:durableId="1205142924">
    <w:abstractNumId w:val="7"/>
  </w:num>
  <w:num w:numId="6" w16cid:durableId="84805930">
    <w:abstractNumId w:val="3"/>
  </w:num>
  <w:num w:numId="7" w16cid:durableId="1358965351">
    <w:abstractNumId w:val="2"/>
  </w:num>
  <w:num w:numId="8" w16cid:durableId="885410731">
    <w:abstractNumId w:val="1"/>
  </w:num>
  <w:num w:numId="9" w16cid:durableId="625307577">
    <w:abstractNumId w:val="0"/>
  </w:num>
  <w:num w:numId="10" w16cid:durableId="1234508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A85"/>
    <w:rsid w:val="0015074B"/>
    <w:rsid w:val="0029639D"/>
    <w:rsid w:val="00326F90"/>
    <w:rsid w:val="003524CC"/>
    <w:rsid w:val="006E4D6B"/>
    <w:rsid w:val="00760714"/>
    <w:rsid w:val="008A694F"/>
    <w:rsid w:val="00AA1D8D"/>
    <w:rsid w:val="00B47730"/>
    <w:rsid w:val="00CB0664"/>
    <w:rsid w:val="00F760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7A112"/>
  <w14:defaultImageDpi w14:val="300"/>
  <w15:docId w15:val="{3F680964-7E87-40A6-98F6-0A97FFFD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rPr>
      <w:rFonts w:ascii="Times New Roman" w:hAnsi="Times New Roman"/>
      <w:sz w:val="24"/>
    </w:rPr>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giap nguyen</cp:lastModifiedBy>
  <cp:revision>3</cp:revision>
  <dcterms:created xsi:type="dcterms:W3CDTF">2025-09-08T09:39:00Z</dcterms:created>
  <dcterms:modified xsi:type="dcterms:W3CDTF">2025-09-08T09:44:00Z</dcterms:modified>
  <cp:category/>
</cp:coreProperties>
</file>