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AD56B" w14:textId="77777777" w:rsidR="00AF051B" w:rsidRDefault="00000000">
      <w:pPr>
        <w:jc w:val="center"/>
      </w:pPr>
      <w:r>
        <w:rPr>
          <w:b/>
          <w:sz w:val="32"/>
        </w:rPr>
        <w:t>BIỂU ĐỒ HOẠT ĐỘNG &amp; TUẦN TỰ</w:t>
      </w:r>
    </w:p>
    <w:p w14:paraId="26DA6CFF" w14:textId="77777777" w:rsidR="00AF051B" w:rsidRDefault="00AF051B"/>
    <w:p w14:paraId="249447AF" w14:textId="77777777" w:rsidR="00AF051B" w:rsidRDefault="00000000">
      <w:r>
        <w:rPr>
          <w:b/>
          <w:sz w:val="28"/>
        </w:rPr>
        <w:t>1. Quản lý mượn – trả – đặt trước (Biểu đồ hoạt động)</w:t>
      </w:r>
    </w:p>
    <w:p w14:paraId="678EBE44" w14:textId="77777777" w:rsidR="00AF051B" w:rsidRDefault="00000000">
      <w:r>
        <w:t>Sơ đồ hoạt động cho chức năng Quản lý mượn – trả – đặt trước.</w:t>
      </w:r>
    </w:p>
    <w:p w14:paraId="6A2631A8" w14:textId="77777777" w:rsidR="00AF051B" w:rsidRDefault="00000000">
      <w:pPr>
        <w:jc w:val="center"/>
      </w:pPr>
      <w:r>
        <w:rPr>
          <w:noProof/>
        </w:rPr>
        <w:drawing>
          <wp:inline distT="0" distB="0" distL="0" distR="0" wp14:anchorId="11A32FAF" wp14:editId="00E09928">
            <wp:extent cx="5760085" cy="644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1.drawi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877" cy="64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5240" w14:textId="77777777" w:rsidR="000E7F91" w:rsidRDefault="000E7F91"/>
    <w:p w14:paraId="7E2B9FEF" w14:textId="61A901B4" w:rsidR="00AF051B" w:rsidRDefault="00000000">
      <w:r>
        <w:rPr>
          <w:b/>
          <w:sz w:val="28"/>
        </w:rPr>
        <w:lastRenderedPageBreak/>
        <w:t>2. Quản lý mượn – trả – đặt trước (Biểu đồ tuần tự)</w:t>
      </w:r>
    </w:p>
    <w:p w14:paraId="6AA39646" w14:textId="77777777" w:rsidR="00AF051B" w:rsidRDefault="00000000">
      <w:r>
        <w:t>Sơ đồ tuần tự cho chức năng Quản lý mượn – trả – đặt trước.</w:t>
      </w:r>
    </w:p>
    <w:p w14:paraId="20C8DE6A" w14:textId="77777777" w:rsidR="00AF051B" w:rsidRDefault="00000000">
      <w:pPr>
        <w:jc w:val="center"/>
      </w:pPr>
      <w:r>
        <w:rPr>
          <w:noProof/>
        </w:rPr>
        <w:drawing>
          <wp:inline distT="0" distB="0" distL="0" distR="0" wp14:anchorId="22311009" wp14:editId="4F40F5EC">
            <wp:extent cx="5760720" cy="7472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r1.drawi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39F6" w14:textId="77777777" w:rsidR="00AF051B" w:rsidRDefault="00AF051B"/>
    <w:p w14:paraId="5E0167B6" w14:textId="77777777" w:rsidR="00AF051B" w:rsidRDefault="00AF051B"/>
    <w:p w14:paraId="76F486AF" w14:textId="77777777" w:rsidR="00AF051B" w:rsidRDefault="00000000">
      <w:r>
        <w:rPr>
          <w:b/>
          <w:sz w:val="28"/>
        </w:rPr>
        <w:t>3. Thống kê &amp; báo cáo (Biểu đồ hoạt động)</w:t>
      </w:r>
    </w:p>
    <w:p w14:paraId="1DDFD20D" w14:textId="77777777" w:rsidR="00AF051B" w:rsidRDefault="00000000">
      <w:r>
        <w:t>Sơ đồ hoạt động cho chức năng Thống kê &amp; báo cáo.</w:t>
      </w:r>
    </w:p>
    <w:p w14:paraId="2E89F48C" w14:textId="77777777" w:rsidR="00AF051B" w:rsidRDefault="00000000">
      <w:pPr>
        <w:jc w:val="center"/>
      </w:pPr>
      <w:r>
        <w:rPr>
          <w:noProof/>
        </w:rPr>
        <w:drawing>
          <wp:inline distT="0" distB="0" distL="0" distR="0" wp14:anchorId="0A27319C" wp14:editId="1CA6DD1B">
            <wp:extent cx="5760720" cy="1752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2.drawi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5EB2" w14:textId="77777777" w:rsidR="00AF051B" w:rsidRDefault="00AF051B"/>
    <w:p w14:paraId="6778C993" w14:textId="77777777" w:rsidR="00AF051B" w:rsidRDefault="00AF051B"/>
    <w:p w14:paraId="1FD9F06F" w14:textId="77777777" w:rsidR="00AF051B" w:rsidRDefault="00000000">
      <w:r>
        <w:rPr>
          <w:b/>
          <w:sz w:val="28"/>
        </w:rPr>
        <w:t>4. Thống kê &amp; báo cáo (Biểu đồ tuần tự)</w:t>
      </w:r>
    </w:p>
    <w:p w14:paraId="06E9989C" w14:textId="77777777" w:rsidR="00AF051B" w:rsidRDefault="00000000">
      <w:r>
        <w:t>Sơ đồ tuần tự cho chức năng Thống kê &amp; báo cáo.</w:t>
      </w:r>
    </w:p>
    <w:p w14:paraId="4A905AAF" w14:textId="77777777" w:rsidR="00AF051B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87D0776" wp14:editId="7F940B9C">
            <wp:extent cx="5760720" cy="5432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r2.drawi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C664" w14:textId="77777777" w:rsidR="00AF051B" w:rsidRDefault="00AF051B"/>
    <w:p w14:paraId="090EA381" w14:textId="77777777" w:rsidR="00AF051B" w:rsidRDefault="00AF051B"/>
    <w:sectPr w:rsidR="00AF05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408772">
    <w:abstractNumId w:val="8"/>
  </w:num>
  <w:num w:numId="2" w16cid:durableId="1857571731">
    <w:abstractNumId w:val="6"/>
  </w:num>
  <w:num w:numId="3" w16cid:durableId="344090390">
    <w:abstractNumId w:val="5"/>
  </w:num>
  <w:num w:numId="4" w16cid:durableId="745691443">
    <w:abstractNumId w:val="4"/>
  </w:num>
  <w:num w:numId="5" w16cid:durableId="113601124">
    <w:abstractNumId w:val="7"/>
  </w:num>
  <w:num w:numId="6" w16cid:durableId="388187758">
    <w:abstractNumId w:val="3"/>
  </w:num>
  <w:num w:numId="7" w16cid:durableId="533344979">
    <w:abstractNumId w:val="2"/>
  </w:num>
  <w:num w:numId="8" w16cid:durableId="1967200526">
    <w:abstractNumId w:val="1"/>
  </w:num>
  <w:num w:numId="9" w16cid:durableId="199710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F91"/>
    <w:rsid w:val="0015074B"/>
    <w:rsid w:val="0029639D"/>
    <w:rsid w:val="00326F90"/>
    <w:rsid w:val="008664C8"/>
    <w:rsid w:val="00AA1D8D"/>
    <w:rsid w:val="00AF051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B1045"/>
  <w14:defaultImageDpi w14:val="300"/>
  <w15:docId w15:val="{CC52CD2A-5C58-4553-AAEF-A55829C2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giap nguyen</cp:lastModifiedBy>
  <cp:revision>2</cp:revision>
  <dcterms:created xsi:type="dcterms:W3CDTF">2013-12-23T23:15:00Z</dcterms:created>
  <dcterms:modified xsi:type="dcterms:W3CDTF">2025-09-22T14:34:00Z</dcterms:modified>
  <cp:category/>
</cp:coreProperties>
</file>